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BCDNS API接口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cSC4k" w:id="0"/>
      <w:r>
        <w:rPr>
          <w:rFonts w:ascii="宋体" w:hAnsi="Times New Roman" w:eastAsia="宋体"/>
        </w:rPr>
        <w:t>1.服务初始化：/internal/vc/init</w:t>
      </w:r>
    </w:p>
    <w:bookmarkEnd w:id="0"/>
    <w:bookmarkStart w:name="uad5ae79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创建根VC和API key</w:t>
      </w:r>
    </w:p>
    <w:bookmarkEnd w:id="1"/>
    <w:bookmarkStart w:name="u5973b812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2"/>
    <w:bookmarkStart w:name="DpU1t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18"/>
        <w:gridCol w:w="2615"/>
        <w:gridCol w:w="2681"/>
        <w:gridCol w:w="1011"/>
        <w:gridCol w:w="1802"/>
        <w:gridCol w:w="3107"/>
      </w:tblGrid>
      <w:tr>
        <w:trPr>
          <w:trHeight w:val="540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142ef9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"/>
        </w:tc>
        <w:tc>
          <w:tcPr>
            <w:tcW w:w="2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c532c4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"/>
        </w:tc>
        <w:tc>
          <w:tcPr>
            <w:tcW w:w="2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0b16d7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"/>
        </w:tc>
        <w:tc>
          <w:tcPr>
            <w:tcW w:w="1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3144b2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7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f5393b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8"/>
        </w:tc>
        <w:tc>
          <w:tcPr>
            <w:tcW w:w="3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c8684b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9"/>
        </w:tc>
      </w:tr>
    </w:tbl>
    <w:bookmarkEnd w:id="3"/>
    <w:bookmarkStart w:name="ua6f8925f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0"/>
    <w:bookmarkStart w:name="jQVzB" w:id="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75"/>
        <w:gridCol w:w="1507"/>
        <w:gridCol w:w="2598"/>
        <w:gridCol w:w="2229"/>
        <w:gridCol w:w="1715"/>
        <w:gridCol w:w="3410"/>
      </w:tblGrid>
      <w:tr>
        <w:trPr>
          <w:trHeight w:val="55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ac7a60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2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3997f4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3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f5a9bc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4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cb365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5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e45785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6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21b0a4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7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a18c28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apikey</w:t>
            </w:r>
          </w:p>
          <w:bookmarkEnd w:id="18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287cab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key</w:t>
            </w:r>
          </w:p>
          <w:bookmarkEnd w:id="19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e6ff36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0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2ad950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1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46ea82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2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8d1ad9" w:id="23"/>
          <w:p>
            <w:pPr>
              <w:spacing w:after="50" w:line="360" w:lineRule="auto" w:beforeLines="100"/>
              <w:ind w:left="0"/>
              <w:jc w:val="left"/>
            </w:pPr>
          </w:p>
          <w:bookmarkEnd w:id="23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aefd7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apiSecret</w:t>
            </w:r>
          </w:p>
          <w:bookmarkEnd w:id="24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011cbd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secret</w:t>
            </w:r>
          </w:p>
          <w:bookmarkEnd w:id="25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2f2d39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6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209363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7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118c83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8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48d4e2" w:id="29"/>
          <w:p>
            <w:pPr>
              <w:spacing w:after="50" w:line="360" w:lineRule="auto" w:beforeLines="100"/>
              <w:ind w:left="0"/>
              <w:jc w:val="left"/>
            </w:pPr>
          </w:p>
          <w:bookmarkEnd w:id="29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a5625c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issuerId</w:t>
            </w:r>
          </w:p>
          <w:bookmarkEnd w:id="30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c80df9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拥护</w:t>
            </w:r>
          </w:p>
          <w:bookmarkEnd w:id="31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7a12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2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ff0087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3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b0296d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4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40075" w:id="35"/>
          <w:p>
            <w:pPr>
              <w:spacing w:after="50" w:line="360" w:lineRule="auto" w:beforeLines="100"/>
              <w:ind w:left="0"/>
              <w:jc w:val="left"/>
            </w:pPr>
          </w:p>
          <w:bookmarkEnd w:id="35"/>
        </w:tc>
      </w:tr>
    </w:tbl>
    <w:bookmarkEnd w:id="11"/>
    <w:bookmarkStart w:name="khz5k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2.获取Token：/internal/vc/getAccessToken</w:t>
      </w:r>
    </w:p>
    <w:bookmarkEnd w:id="36"/>
    <w:bookmarkStart w:name="u9378d722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37"/>
    <w:bookmarkStart w:name="sxBxg" w:id="3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28"/>
        <w:gridCol w:w="2649"/>
        <w:gridCol w:w="2710"/>
        <w:gridCol w:w="979"/>
        <w:gridCol w:w="1763"/>
        <w:gridCol w:w="3005"/>
      </w:tblGrid>
      <w:tr>
        <w:trPr>
          <w:trHeight w:val="540" w:hRule="atLeast"/>
        </w:trPr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850a6a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9"/>
        </w:tc>
        <w:tc>
          <w:tcPr>
            <w:tcW w:w="2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43d524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0"/>
        </w:tc>
        <w:tc>
          <w:tcPr>
            <w:tcW w:w="27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4fedc9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1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fc9e41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2"/>
        </w:tc>
        <w:tc>
          <w:tcPr>
            <w:tcW w:w="1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53c516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3"/>
        </w:tc>
        <w:tc>
          <w:tcPr>
            <w:tcW w:w="30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1c7703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4"/>
        </w:tc>
      </w:tr>
      <w:tr>
        <w:trPr>
          <w:trHeight w:val="555" w:hRule="atLeast"/>
        </w:trPr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2925fa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apikey</w:t>
            </w:r>
          </w:p>
          <w:bookmarkEnd w:id="45"/>
        </w:tc>
        <w:tc>
          <w:tcPr>
            <w:tcW w:w="2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aad264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key</w:t>
            </w:r>
          </w:p>
          <w:bookmarkEnd w:id="46"/>
        </w:tc>
        <w:tc>
          <w:tcPr>
            <w:tcW w:w="27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22e470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7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da158b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8"/>
        </w:tc>
        <w:tc>
          <w:tcPr>
            <w:tcW w:w="1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153fc1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9"/>
        </w:tc>
        <w:tc>
          <w:tcPr>
            <w:tcW w:w="30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0c2a36" w:id="50"/>
          <w:p>
            <w:pPr>
              <w:spacing w:after="50" w:line="360" w:lineRule="auto" w:beforeLines="100"/>
              <w:ind w:left="0"/>
              <w:jc w:val="left"/>
            </w:pPr>
          </w:p>
          <w:bookmarkEnd w:id="50"/>
        </w:tc>
      </w:tr>
      <w:tr>
        <w:trPr>
          <w:trHeight w:val="540" w:hRule="atLeast"/>
        </w:trPr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380aec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apiSecret</w:t>
            </w:r>
          </w:p>
          <w:bookmarkEnd w:id="51"/>
        </w:tc>
        <w:tc>
          <w:tcPr>
            <w:tcW w:w="2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b76f85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secret</w:t>
            </w:r>
          </w:p>
          <w:bookmarkEnd w:id="52"/>
        </w:tc>
        <w:tc>
          <w:tcPr>
            <w:tcW w:w="27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d5b601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3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3627a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4"/>
        </w:tc>
        <w:tc>
          <w:tcPr>
            <w:tcW w:w="1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4586a7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5"/>
        </w:tc>
        <w:tc>
          <w:tcPr>
            <w:tcW w:w="30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886f8f" w:id="56"/>
          <w:p>
            <w:pPr>
              <w:spacing w:after="50" w:line="360" w:lineRule="auto" w:beforeLines="100"/>
              <w:ind w:left="0"/>
              <w:jc w:val="left"/>
            </w:pPr>
          </w:p>
          <w:bookmarkEnd w:id="56"/>
        </w:tc>
      </w:tr>
      <w:tr>
        <w:trPr>
          <w:trHeight w:val="540" w:hRule="atLeast"/>
        </w:trPr>
        <w:tc>
          <w:tcPr>
            <w:tcW w:w="2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77e435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issuerId</w:t>
            </w:r>
          </w:p>
          <w:bookmarkEnd w:id="57"/>
        </w:tc>
        <w:tc>
          <w:tcPr>
            <w:tcW w:w="2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6b4253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拥护</w:t>
            </w:r>
          </w:p>
          <w:bookmarkEnd w:id="58"/>
        </w:tc>
        <w:tc>
          <w:tcPr>
            <w:tcW w:w="27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6e9ae7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9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6a0d27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0"/>
        </w:tc>
        <w:tc>
          <w:tcPr>
            <w:tcW w:w="17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89559e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1"/>
        </w:tc>
        <w:tc>
          <w:tcPr>
            <w:tcW w:w="30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a54c31" w:id="62"/>
          <w:p>
            <w:pPr>
              <w:spacing w:after="50" w:line="360" w:lineRule="auto" w:beforeLines="100"/>
              <w:ind w:left="0"/>
              <w:jc w:val="left"/>
            </w:pPr>
          </w:p>
          <w:bookmarkEnd w:id="62"/>
        </w:tc>
      </w:tr>
    </w:tbl>
    <w:bookmarkEnd w:id="38"/>
    <w:bookmarkStart w:name="uac0edcad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63"/>
    <w:bookmarkStart w:name="wJ720" w:id="6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212"/>
        <w:gridCol w:w="1497"/>
        <w:gridCol w:w="2592"/>
        <w:gridCol w:w="2222"/>
        <w:gridCol w:w="1712"/>
        <w:gridCol w:w="3399"/>
      </w:tblGrid>
      <w:tr>
        <w:trPr>
          <w:trHeight w:val="555" w:hRule="atLeast"/>
        </w:trPr>
        <w:tc>
          <w:tcPr>
            <w:tcW w:w="22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6a0f99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65"/>
        </w:tc>
        <w:tc>
          <w:tcPr>
            <w:tcW w:w="1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53d4ef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66"/>
        </w:tc>
        <w:tc>
          <w:tcPr>
            <w:tcW w:w="2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993fc7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7"/>
        </w:tc>
        <w:tc>
          <w:tcPr>
            <w:tcW w:w="22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65aeed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68"/>
        </w:tc>
        <w:tc>
          <w:tcPr>
            <w:tcW w:w="1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378ae3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69"/>
        </w:tc>
        <w:tc>
          <w:tcPr>
            <w:tcW w:w="33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ef75b5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70"/>
        </w:tc>
      </w:tr>
      <w:tr>
        <w:trPr>
          <w:trHeight w:val="2115" w:hRule="atLeast"/>
        </w:trPr>
        <w:tc>
          <w:tcPr>
            <w:tcW w:w="22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fef3a7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71"/>
        </w:tc>
        <w:tc>
          <w:tcPr>
            <w:tcW w:w="1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079158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token用于调用审核和吊销接口时的权限控制</w:t>
            </w:r>
          </w:p>
          <w:bookmarkEnd w:id="72"/>
        </w:tc>
        <w:tc>
          <w:tcPr>
            <w:tcW w:w="2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4c29a8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73"/>
        </w:tc>
        <w:tc>
          <w:tcPr>
            <w:tcW w:w="22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2a222b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74"/>
        </w:tc>
        <w:tc>
          <w:tcPr>
            <w:tcW w:w="1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48791e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75"/>
        </w:tc>
        <w:tc>
          <w:tcPr>
            <w:tcW w:w="33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00fe78" w:id="76"/>
          <w:p>
            <w:pPr>
              <w:spacing w:after="50" w:line="360" w:lineRule="auto" w:beforeLines="100"/>
              <w:ind w:left="0"/>
              <w:jc w:val="left"/>
            </w:pPr>
          </w:p>
          <w:bookmarkEnd w:id="76"/>
        </w:tc>
      </w:tr>
      <w:tr>
        <w:trPr>
          <w:trHeight w:val="945" w:hRule="atLeast"/>
        </w:trPr>
        <w:tc>
          <w:tcPr>
            <w:tcW w:w="22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e87c55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expireIn</w:t>
            </w:r>
          </w:p>
          <w:bookmarkEnd w:id="77"/>
        </w:tc>
        <w:tc>
          <w:tcPr>
            <w:tcW w:w="1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1ed5f3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token的有效时间</w:t>
            </w:r>
          </w:p>
          <w:bookmarkEnd w:id="78"/>
        </w:tc>
        <w:tc>
          <w:tcPr>
            <w:tcW w:w="2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72772f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79"/>
        </w:tc>
        <w:tc>
          <w:tcPr>
            <w:tcW w:w="22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af1e4c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80"/>
        </w:tc>
        <w:tc>
          <w:tcPr>
            <w:tcW w:w="1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753d7a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81"/>
        </w:tc>
        <w:tc>
          <w:tcPr>
            <w:tcW w:w="33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ee8b63" w:id="82"/>
          <w:p>
            <w:pPr>
              <w:spacing w:after="50" w:line="360" w:lineRule="auto" w:beforeLines="100"/>
              <w:ind w:left="0"/>
              <w:jc w:val="left"/>
            </w:pPr>
          </w:p>
          <w:bookmarkEnd w:id="82"/>
        </w:tc>
      </w:tr>
    </w:tbl>
    <w:bookmarkEnd w:id="64"/>
    <w:bookmarkStart w:name="VvNKQ" w:id="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3.申请凭证：/external/vc/apply</w:t>
      </w:r>
    </w:p>
    <w:bookmarkEnd w:id="83"/>
    <w:bookmarkStart w:name="u1941c68a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84"/>
    <w:bookmarkStart w:name="vrAFL" w:id="8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39"/>
        <w:gridCol w:w="2530"/>
        <w:gridCol w:w="2716"/>
        <w:gridCol w:w="979"/>
        <w:gridCol w:w="1764"/>
        <w:gridCol w:w="3006"/>
      </w:tblGrid>
      <w:tr>
        <w:trPr>
          <w:trHeight w:val="540" w:hRule="atLeast"/>
        </w:trPr>
        <w:tc>
          <w:tcPr>
            <w:tcW w:w="26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ab8ee2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86"/>
        </w:tc>
        <w:tc>
          <w:tcPr>
            <w:tcW w:w="25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197f28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87"/>
        </w:tc>
        <w:tc>
          <w:tcPr>
            <w:tcW w:w="2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2f84e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88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4c988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89"/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8a84c0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90"/>
        </w:tc>
        <w:tc>
          <w:tcPr>
            <w:tcW w:w="30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45032a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91"/>
        </w:tc>
      </w:tr>
      <w:tr>
        <w:trPr>
          <w:trHeight w:val="1335" w:hRule="atLeast"/>
        </w:trPr>
        <w:tc>
          <w:tcPr>
            <w:tcW w:w="26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eabfe2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content</w:t>
            </w:r>
          </w:p>
          <w:bookmarkEnd w:id="92"/>
        </w:tc>
        <w:tc>
          <w:tcPr>
            <w:tcW w:w="25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e75ec8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申请凭证的序列化</w:t>
            </w:r>
          </w:p>
          <w:bookmarkEnd w:id="93"/>
        </w:tc>
        <w:tc>
          <w:tcPr>
            <w:tcW w:w="2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17a2cf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94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bd88fa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95"/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2b8575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96"/>
        </w:tc>
        <w:tc>
          <w:tcPr>
            <w:tcW w:w="30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9c6efa" w:id="97"/>
          <w:p>
            <w:pPr>
              <w:spacing w:after="50" w:line="360" w:lineRule="auto" w:beforeLines="100"/>
              <w:ind w:left="0"/>
              <w:jc w:val="left"/>
            </w:pPr>
          </w:p>
          <w:bookmarkEnd w:id="97"/>
        </w:tc>
      </w:tr>
      <w:tr>
        <w:trPr>
          <w:trHeight w:val="930" w:hRule="atLeast"/>
        </w:trPr>
        <w:tc>
          <w:tcPr>
            <w:tcW w:w="26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90805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credentialType</w:t>
            </w:r>
          </w:p>
          <w:bookmarkEnd w:id="98"/>
        </w:tc>
        <w:tc>
          <w:tcPr>
            <w:tcW w:w="25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55679c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凭证类型</w:t>
            </w:r>
          </w:p>
          <w:bookmarkEnd w:id="99"/>
        </w:tc>
        <w:tc>
          <w:tcPr>
            <w:tcW w:w="2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c1d7f5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100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d56bdb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01"/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f67f55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02"/>
        </w:tc>
        <w:tc>
          <w:tcPr>
            <w:tcW w:w="30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db4205" w:id="103"/>
          <w:p>
            <w:pPr>
              <w:spacing w:after="50" w:line="360" w:lineRule="auto" w:beforeLines="100"/>
              <w:ind w:left="0"/>
              <w:jc w:val="left"/>
            </w:pPr>
          </w:p>
          <w:bookmarkEnd w:id="103"/>
        </w:tc>
      </w:tr>
      <w:tr>
        <w:trPr>
          <w:trHeight w:val="570" w:hRule="atLeast"/>
        </w:trPr>
        <w:tc>
          <w:tcPr>
            <w:tcW w:w="26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a1b399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publicKey</w:t>
            </w:r>
          </w:p>
          <w:bookmarkEnd w:id="104"/>
        </w:tc>
        <w:tc>
          <w:tcPr>
            <w:tcW w:w="25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0c4403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申请人公钥</w:t>
            </w:r>
          </w:p>
          <w:bookmarkEnd w:id="105"/>
        </w:tc>
        <w:tc>
          <w:tcPr>
            <w:tcW w:w="2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9307a4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06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8cc825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07"/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efb2ff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08"/>
        </w:tc>
        <w:tc>
          <w:tcPr>
            <w:tcW w:w="30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da002b" w:id="109"/>
          <w:p>
            <w:pPr>
              <w:spacing w:after="50" w:line="360" w:lineRule="auto" w:beforeLines="100"/>
              <w:ind w:left="0"/>
              <w:jc w:val="left"/>
            </w:pPr>
          </w:p>
          <w:bookmarkEnd w:id="109"/>
        </w:tc>
      </w:tr>
      <w:tr>
        <w:trPr>
          <w:trHeight w:val="585" w:hRule="atLeast"/>
        </w:trPr>
        <w:tc>
          <w:tcPr>
            <w:tcW w:w="26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f7172e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sign</w:t>
            </w:r>
          </w:p>
          <w:bookmarkEnd w:id="110"/>
        </w:tc>
        <w:tc>
          <w:tcPr>
            <w:tcW w:w="25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ef9e7a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对申请内容签名</w:t>
            </w:r>
          </w:p>
          <w:bookmarkEnd w:id="111"/>
        </w:tc>
        <w:tc>
          <w:tcPr>
            <w:tcW w:w="2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0fdbd4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112"/>
        </w:tc>
        <w:tc>
          <w:tcPr>
            <w:tcW w:w="9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5940c9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13"/>
        </w:tc>
        <w:tc>
          <w:tcPr>
            <w:tcW w:w="1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893246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14"/>
        </w:tc>
        <w:tc>
          <w:tcPr>
            <w:tcW w:w="30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834cb" w:id="115"/>
          <w:p>
            <w:pPr>
              <w:spacing w:after="50" w:line="360" w:lineRule="auto" w:beforeLines="100"/>
              <w:ind w:left="0"/>
              <w:jc w:val="left"/>
            </w:pPr>
          </w:p>
          <w:bookmarkEnd w:id="115"/>
        </w:tc>
      </w:tr>
    </w:tbl>
    <w:bookmarkEnd w:id="85"/>
    <w:bookmarkStart w:name="uae762bbb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16"/>
    <w:bookmarkStart w:name="hZOuG" w:id="1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72"/>
        <w:gridCol w:w="1442"/>
        <w:gridCol w:w="2614"/>
        <w:gridCol w:w="2246"/>
        <w:gridCol w:w="1724"/>
        <w:gridCol w:w="3436"/>
      </w:tblGrid>
      <w:tr>
        <w:trPr>
          <w:trHeight w:val="555" w:hRule="atLeast"/>
        </w:trPr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1e0357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18"/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4aec88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19"/>
        </w:tc>
        <w:tc>
          <w:tcPr>
            <w:tcW w:w="2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e13d3d" w:id="1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20"/>
        </w:tc>
        <w:tc>
          <w:tcPr>
            <w:tcW w:w="22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1b6094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21"/>
        </w:tc>
        <w:tc>
          <w:tcPr>
            <w:tcW w:w="1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85795e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22"/>
        </w:tc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828832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23"/>
        </w:tc>
      </w:tr>
      <w:tr>
        <w:trPr>
          <w:trHeight w:val="945" w:hRule="atLeast"/>
        </w:trPr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0e678f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124"/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32871e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凭证申请编号</w:t>
            </w:r>
          </w:p>
          <w:bookmarkEnd w:id="125"/>
        </w:tc>
        <w:tc>
          <w:tcPr>
            <w:tcW w:w="2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0d07a2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26"/>
        </w:tc>
        <w:tc>
          <w:tcPr>
            <w:tcW w:w="22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472596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27"/>
        </w:tc>
        <w:tc>
          <w:tcPr>
            <w:tcW w:w="1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452635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28"/>
        </w:tc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2dc08c" w:id="129"/>
          <w:p>
            <w:pPr>
              <w:spacing w:after="50" w:line="360" w:lineRule="auto" w:beforeLines="100"/>
              <w:ind w:left="0"/>
              <w:jc w:val="left"/>
            </w:pPr>
          </w:p>
          <w:bookmarkEnd w:id="129"/>
        </w:tc>
      </w:tr>
    </w:tbl>
    <w:bookmarkEnd w:id="117"/>
    <w:bookmarkStart w:name="tmhtL" w:id="1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4.审核凭证申请：/internal/vc/audit</w:t>
      </w:r>
    </w:p>
    <w:bookmarkEnd w:id="130"/>
    <w:bookmarkStart w:name="u8ebf0b18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131"/>
    <w:bookmarkStart w:name="ucc8c981b" w:id="1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132"/>
    <w:bookmarkStart w:name="opeMc" w:id="13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32a27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34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b61a13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35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dac12d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36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540ac2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37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b8ded0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38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e9ccd7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39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63863d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140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3d9cec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141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9a6a25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42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343daf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43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a31878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44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55811" w:id="145"/>
          <w:p>
            <w:pPr>
              <w:spacing w:after="50" w:line="360" w:lineRule="auto" w:beforeLines="100"/>
              <w:ind w:left="0"/>
              <w:jc w:val="left"/>
            </w:pPr>
          </w:p>
          <w:bookmarkEnd w:id="145"/>
        </w:tc>
      </w:tr>
    </w:tbl>
    <w:bookmarkEnd w:id="133"/>
    <w:bookmarkStart w:name="u08784396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146"/>
    <w:bookmarkStart w:name="y3Q8z" w:id="14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28"/>
        <w:gridCol w:w="2030"/>
        <w:gridCol w:w="2863"/>
        <w:gridCol w:w="1046"/>
        <w:gridCol w:w="1846"/>
        <w:gridCol w:w="3221"/>
      </w:tblGrid>
      <w:tr>
        <w:trPr>
          <w:trHeight w:val="555" w:hRule="atLeast"/>
        </w:trPr>
        <w:tc>
          <w:tcPr>
            <w:tcW w:w="26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c3c1a3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48"/>
        </w:tc>
        <w:tc>
          <w:tcPr>
            <w:tcW w:w="20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1aa0c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49"/>
        </w:tc>
        <w:tc>
          <w:tcPr>
            <w:tcW w:w="2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6f6249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50"/>
        </w:tc>
        <w:tc>
          <w:tcPr>
            <w:tcW w:w="10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fd4ccb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51"/>
        </w:tc>
        <w:tc>
          <w:tcPr>
            <w:tcW w:w="1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6b7e5a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52"/>
        </w:tc>
        <w:tc>
          <w:tcPr>
            <w:tcW w:w="32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be90ec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53"/>
        </w:tc>
      </w:tr>
      <w:tr>
        <w:trPr>
          <w:trHeight w:val="570" w:hRule="atLeast"/>
        </w:trPr>
        <w:tc>
          <w:tcPr>
            <w:tcW w:w="26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aa968d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154"/>
        </w:tc>
        <w:tc>
          <w:tcPr>
            <w:tcW w:w="20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a9ccef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凭证申请编号</w:t>
            </w:r>
          </w:p>
          <w:bookmarkEnd w:id="155"/>
        </w:tc>
        <w:tc>
          <w:tcPr>
            <w:tcW w:w="2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a44128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56"/>
        </w:tc>
        <w:tc>
          <w:tcPr>
            <w:tcW w:w="10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f3ad9d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57"/>
        </w:tc>
        <w:tc>
          <w:tcPr>
            <w:tcW w:w="1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1313a6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58"/>
        </w:tc>
        <w:tc>
          <w:tcPr>
            <w:tcW w:w="32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27c137" w:id="159"/>
          <w:p>
            <w:pPr>
              <w:spacing w:after="50" w:line="360" w:lineRule="auto" w:beforeLines="100"/>
              <w:ind w:left="0"/>
              <w:jc w:val="left"/>
            </w:pPr>
          </w:p>
          <w:bookmarkEnd w:id="159"/>
        </w:tc>
      </w:tr>
      <w:tr>
        <w:trPr>
          <w:trHeight w:val="555" w:hRule="atLeast"/>
        </w:trPr>
        <w:tc>
          <w:tcPr>
            <w:tcW w:w="26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cd4928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reason</w:t>
            </w:r>
          </w:p>
          <w:bookmarkEnd w:id="160"/>
        </w:tc>
        <w:tc>
          <w:tcPr>
            <w:tcW w:w="20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77b8da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原因</w:t>
            </w:r>
          </w:p>
          <w:bookmarkEnd w:id="161"/>
        </w:tc>
        <w:tc>
          <w:tcPr>
            <w:tcW w:w="2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8e3fe3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62"/>
        </w:tc>
        <w:tc>
          <w:tcPr>
            <w:tcW w:w="10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aad4ae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63"/>
        </w:tc>
        <w:tc>
          <w:tcPr>
            <w:tcW w:w="1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c8a2a3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64"/>
        </w:tc>
        <w:tc>
          <w:tcPr>
            <w:tcW w:w="32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f2aa6d" w:id="165"/>
          <w:p>
            <w:pPr>
              <w:spacing w:after="50" w:line="360" w:lineRule="auto" w:beforeLines="100"/>
              <w:ind w:left="0"/>
              <w:jc w:val="left"/>
            </w:pPr>
          </w:p>
          <w:bookmarkEnd w:id="165"/>
        </w:tc>
      </w:tr>
      <w:tr>
        <w:trPr>
          <w:trHeight w:val="555" w:hRule="atLeast"/>
        </w:trPr>
        <w:tc>
          <w:tcPr>
            <w:tcW w:w="26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7e2dbe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166"/>
        </w:tc>
        <w:tc>
          <w:tcPr>
            <w:tcW w:w="20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04220b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审核状态</w:t>
            </w:r>
          </w:p>
          <w:bookmarkEnd w:id="167"/>
        </w:tc>
        <w:tc>
          <w:tcPr>
            <w:tcW w:w="2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40d44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168"/>
        </w:tc>
        <w:tc>
          <w:tcPr>
            <w:tcW w:w="10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7a5ad3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69"/>
        </w:tc>
        <w:tc>
          <w:tcPr>
            <w:tcW w:w="1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584315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70"/>
        </w:tc>
        <w:tc>
          <w:tcPr>
            <w:tcW w:w="32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3fc3b0" w:id="171"/>
          <w:p>
            <w:pPr>
              <w:spacing w:after="50" w:line="360" w:lineRule="auto" w:beforeLines="100"/>
              <w:ind w:left="0"/>
              <w:jc w:val="left"/>
            </w:pPr>
          </w:p>
          <w:bookmarkEnd w:id="171"/>
        </w:tc>
      </w:tr>
    </w:tbl>
    <w:bookmarkEnd w:id="147"/>
    <w:bookmarkStart w:name="u1e7623f2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72"/>
    <w:bookmarkStart w:name="ShjIT" w:id="17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07"/>
        <w:gridCol w:w="1802"/>
        <w:gridCol w:w="2545"/>
        <w:gridCol w:w="2172"/>
        <w:gridCol w:w="1687"/>
        <w:gridCol w:w="3321"/>
      </w:tblGrid>
      <w:tr>
        <w:trPr>
          <w:trHeight w:val="555" w:hRule="atLeast"/>
        </w:trPr>
        <w:tc>
          <w:tcPr>
            <w:tcW w:w="2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0c9fb2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74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ceb12f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75"/>
        </w:tc>
        <w:tc>
          <w:tcPr>
            <w:tcW w:w="2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8bd29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76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a563ed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77"/>
        </w:tc>
        <w:tc>
          <w:tcPr>
            <w:tcW w:w="1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15a568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78"/>
        </w:tc>
        <w:tc>
          <w:tcPr>
            <w:tcW w:w="3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e9390b" w:id="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79"/>
        </w:tc>
      </w:tr>
      <w:tr>
        <w:trPr>
          <w:trHeight w:val="945" w:hRule="atLeast"/>
        </w:trPr>
        <w:tc>
          <w:tcPr>
            <w:tcW w:w="2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a2730c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txHash</w:t>
            </w:r>
          </w:p>
          <w:bookmarkEnd w:id="180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d7ac4c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凭证payload信息</w:t>
            </w:r>
          </w:p>
          <w:bookmarkEnd w:id="181"/>
        </w:tc>
        <w:tc>
          <w:tcPr>
            <w:tcW w:w="2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c5323a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82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a0fa83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83"/>
        </w:tc>
        <w:tc>
          <w:tcPr>
            <w:tcW w:w="1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94b837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84"/>
        </w:tc>
        <w:tc>
          <w:tcPr>
            <w:tcW w:w="3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19e074" w:id="185"/>
          <w:p>
            <w:pPr>
              <w:spacing w:after="50" w:line="360" w:lineRule="auto" w:beforeLines="100"/>
              <w:ind w:left="0"/>
              <w:jc w:val="left"/>
            </w:pPr>
          </w:p>
          <w:bookmarkEnd w:id="185"/>
        </w:tc>
      </w:tr>
    </w:tbl>
    <w:bookmarkEnd w:id="173"/>
    <w:bookmarkStart w:name="TbPlK" w:id="18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5.待发证、持证方列表：/internal/vc/list</w:t>
      </w:r>
    </w:p>
    <w:bookmarkEnd w:id="186"/>
    <w:bookmarkStart w:name="uf5348ae1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187"/>
    <w:bookmarkStart w:name="uc062347c" w:id="1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188"/>
    <w:bookmarkStart w:name="zWP5E" w:id="18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890cf4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90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9d87f" w:id="1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91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b60df9" w:id="1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92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532ae7" w:id="1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93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f8de83" w:id="1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94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a53236" w:id="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95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a21bd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19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a13c3f" w:id="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197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e0a0d0" w:id="1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98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c39c95" w:id="1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99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b7ecf2" w:id="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00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adc15b" w:id="201"/>
          <w:p>
            <w:pPr>
              <w:spacing w:after="50" w:line="360" w:lineRule="auto" w:beforeLines="100"/>
              <w:ind w:left="0"/>
              <w:jc w:val="left"/>
            </w:pPr>
          </w:p>
          <w:bookmarkEnd w:id="201"/>
        </w:tc>
      </w:tr>
    </w:tbl>
    <w:bookmarkEnd w:id="189"/>
    <w:bookmarkStart w:name="u9f69f9fa" w:id="2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202"/>
    <w:bookmarkStart w:name="seXuE" w:id="20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41"/>
        <w:gridCol w:w="3495"/>
        <w:gridCol w:w="1420"/>
        <w:gridCol w:w="1026"/>
        <w:gridCol w:w="1842"/>
        <w:gridCol w:w="3210"/>
      </w:tblGrid>
      <w:tr>
        <w:trPr>
          <w:trHeight w:val="540" w:hRule="atLeast"/>
        </w:trPr>
        <w:tc>
          <w:tcPr>
            <w:tcW w:w="2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7cbe4b" w:id="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04"/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b5fe42" w:id="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05"/>
        </w:tc>
        <w:tc>
          <w:tcPr>
            <w:tcW w:w="1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94f9c2" w:id="2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06"/>
        </w:tc>
        <w:tc>
          <w:tcPr>
            <w:tcW w:w="1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b61015" w:id="2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07"/>
        </w:tc>
        <w:tc>
          <w:tcPr>
            <w:tcW w:w="18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d70fbb" w:id="2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08"/>
        </w:tc>
        <w:tc>
          <w:tcPr>
            <w:tcW w:w="32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070b8" w:id="2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09"/>
        </w:tc>
      </w:tr>
      <w:tr>
        <w:trPr>
          <w:trHeight w:val="585" w:hRule="atLeast"/>
        </w:trPr>
        <w:tc>
          <w:tcPr>
            <w:tcW w:w="2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8ebb3" w:id="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210"/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e7d58" w:id="2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状态(0待申请；1待审核 2已通过 3未通过）</w:t>
            </w:r>
          </w:p>
          <w:bookmarkEnd w:id="211"/>
        </w:tc>
        <w:tc>
          <w:tcPr>
            <w:tcW w:w="1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7bd21b" w:id="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12"/>
        </w:tc>
        <w:tc>
          <w:tcPr>
            <w:tcW w:w="1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c3a7cf" w:id="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13"/>
        </w:tc>
        <w:tc>
          <w:tcPr>
            <w:tcW w:w="18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4e1ad2" w:id="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14"/>
        </w:tc>
        <w:tc>
          <w:tcPr>
            <w:tcW w:w="32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7902f5" w:id="215"/>
          <w:p>
            <w:pPr>
              <w:spacing w:after="50" w:line="360" w:lineRule="auto" w:beforeLines="100"/>
              <w:ind w:left="0"/>
              <w:jc w:val="left"/>
            </w:pPr>
          </w:p>
          <w:bookmarkEnd w:id="215"/>
        </w:tc>
      </w:tr>
      <w:tr>
        <w:trPr>
          <w:trHeight w:val="585" w:hRule="atLeast"/>
        </w:trPr>
        <w:tc>
          <w:tcPr>
            <w:tcW w:w="2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fe94b9" w:id="2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pageStart</w:t>
            </w:r>
          </w:p>
          <w:bookmarkEnd w:id="216"/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e10852" w:id="217"/>
          <w:p>
            <w:pPr>
              <w:spacing w:after="50" w:line="360" w:lineRule="auto" w:beforeLines="100"/>
              <w:ind w:left="0"/>
              <w:jc w:val="left"/>
            </w:pPr>
          </w:p>
          <w:bookmarkEnd w:id="217"/>
        </w:tc>
        <w:tc>
          <w:tcPr>
            <w:tcW w:w="1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d0b503" w:id="2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18"/>
        </w:tc>
        <w:tc>
          <w:tcPr>
            <w:tcW w:w="1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aecfce" w:id="2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非必填</w:t>
            </w:r>
          </w:p>
          <w:bookmarkEnd w:id="219"/>
        </w:tc>
        <w:tc>
          <w:tcPr>
            <w:tcW w:w="18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e9b0fd" w:id="220"/>
          <w:p>
            <w:pPr>
              <w:spacing w:after="50" w:line="360" w:lineRule="auto" w:beforeLines="100"/>
              <w:ind w:left="0"/>
              <w:jc w:val="left"/>
            </w:pPr>
          </w:p>
          <w:bookmarkEnd w:id="220"/>
        </w:tc>
        <w:tc>
          <w:tcPr>
            <w:tcW w:w="32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85" w:hRule="atLeast"/>
        </w:trPr>
        <w:tc>
          <w:tcPr>
            <w:tcW w:w="2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34ca41" w:id="2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pageSize</w:t>
            </w:r>
          </w:p>
          <w:bookmarkEnd w:id="221"/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1d7d9c" w:id="222"/>
          <w:p>
            <w:pPr>
              <w:spacing w:after="50" w:line="360" w:lineRule="auto" w:beforeLines="100"/>
              <w:ind w:left="0"/>
              <w:jc w:val="left"/>
            </w:pPr>
          </w:p>
          <w:bookmarkEnd w:id="222"/>
        </w:tc>
        <w:tc>
          <w:tcPr>
            <w:tcW w:w="1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7a4431" w:id="2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23"/>
        </w:tc>
        <w:tc>
          <w:tcPr>
            <w:tcW w:w="1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ecf3eb" w:id="2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非必填</w:t>
            </w:r>
          </w:p>
          <w:bookmarkEnd w:id="224"/>
        </w:tc>
        <w:tc>
          <w:tcPr>
            <w:tcW w:w="18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28d420" w:id="225"/>
          <w:p>
            <w:pPr>
              <w:spacing w:after="50" w:line="360" w:lineRule="auto" w:beforeLines="100"/>
              <w:ind w:left="0"/>
              <w:jc w:val="left"/>
            </w:pPr>
          </w:p>
          <w:bookmarkEnd w:id="225"/>
        </w:tc>
        <w:tc>
          <w:tcPr>
            <w:tcW w:w="32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2f28eb" w:id="226"/>
          <w:p>
            <w:pPr>
              <w:spacing w:after="50" w:line="360" w:lineRule="auto" w:beforeLines="100"/>
              <w:ind w:left="0"/>
              <w:jc w:val="left"/>
            </w:pPr>
          </w:p>
          <w:bookmarkEnd w:id="226"/>
        </w:tc>
      </w:tr>
    </w:tbl>
    <w:bookmarkEnd w:id="203"/>
    <w:bookmarkStart w:name="ue814a330" w:id="2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227"/>
    <w:bookmarkStart w:name="PGvAt" w:id="22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16"/>
        <w:gridCol w:w="2751"/>
        <w:gridCol w:w="1610"/>
        <w:gridCol w:w="1410"/>
        <w:gridCol w:w="1818"/>
        <w:gridCol w:w="3729"/>
      </w:tblGrid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506d3" w:id="2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29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901ffd" w:id="2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30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6feb7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31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421d28" w:id="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32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8396bd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33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912e93" w:id="2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34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be83dc" w:id="2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235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8d5bc2" w:id="2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236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f020ac" w:id="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37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0fe35a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38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6c75f1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39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e93c10" w:id="240"/>
          <w:p>
            <w:pPr>
              <w:spacing w:after="50" w:line="360" w:lineRule="auto" w:beforeLines="100"/>
              <w:ind w:left="0"/>
              <w:jc w:val="left"/>
            </w:pPr>
          </w:p>
          <w:bookmarkEnd w:id="240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3b5dbc" w:id="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credentialId</w:t>
            </w:r>
          </w:p>
          <w:bookmarkEnd w:id="241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4e65c1" w:id="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发证方id</w:t>
            </w:r>
          </w:p>
          <w:bookmarkEnd w:id="242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2b064c" w:id="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43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320a31" w:id="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4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55cece" w:id="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45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ce4b7a" w:id="246"/>
          <w:p>
            <w:pPr>
              <w:spacing w:after="50" w:line="360" w:lineRule="auto" w:beforeLines="100"/>
              <w:ind w:left="0"/>
              <w:jc w:val="left"/>
            </w:pPr>
          </w:p>
          <w:bookmarkEnd w:id="246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fd9353" w:id="2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status</w:t>
            </w:r>
          </w:p>
          <w:bookmarkEnd w:id="247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3974a5" w:id="2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3未通过4撤销）</w:t>
            </w:r>
          </w:p>
          <w:bookmarkEnd w:id="248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6cfd8d" w:id="2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49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ccb1ba" w:id="2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50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307dd7" w:id="2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51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4c6bef" w:id="252"/>
          <w:p>
            <w:pPr>
              <w:spacing w:after="50" w:line="360" w:lineRule="auto" w:beforeLines="100"/>
              <w:ind w:left="0"/>
              <w:jc w:val="left"/>
            </w:pPr>
          </w:p>
          <w:bookmarkEnd w:id="252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850a42" w:id="2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userId</w:t>
            </w:r>
          </w:p>
          <w:bookmarkEnd w:id="253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7a84e5" w:id="2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254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5da43d" w:id="2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255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438151" w:id="2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56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0d87bf" w:id="2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57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651b91" w:id="258"/>
          <w:p>
            <w:pPr>
              <w:spacing w:after="50" w:line="360" w:lineRule="auto" w:beforeLines="100"/>
              <w:ind w:left="0"/>
              <w:jc w:val="left"/>
            </w:pPr>
          </w:p>
          <w:bookmarkEnd w:id="258"/>
        </w:tc>
      </w:tr>
      <w:tr>
        <w:trPr>
          <w:trHeight w:val="570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80a4e4" w:id="2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createTime</w:t>
            </w:r>
          </w:p>
          <w:bookmarkEnd w:id="259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340dc5" w:id="2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申请时间</w:t>
            </w:r>
          </w:p>
          <w:bookmarkEnd w:id="260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02cb62" w:id="2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261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35cc87" w:id="2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62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068f1c" w:id="2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63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1d246b" w:id="264"/>
          <w:p>
            <w:pPr>
              <w:spacing w:after="50" w:line="360" w:lineRule="auto" w:beforeLines="100"/>
              <w:ind w:left="0"/>
              <w:jc w:val="left"/>
            </w:pPr>
          </w:p>
          <w:bookmarkEnd w:id="264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227b59" w:id="2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auditTime</w:t>
            </w:r>
          </w:p>
          <w:bookmarkEnd w:id="265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a09c48" w:id="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审核时间</w:t>
            </w:r>
          </w:p>
          <w:bookmarkEnd w:id="266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1551b8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267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bdbfa1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68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c66ed8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69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c1aae0" w:id="270"/>
          <w:p>
            <w:pPr>
              <w:spacing w:after="50" w:line="360" w:lineRule="auto" w:beforeLines="100"/>
              <w:ind w:left="0"/>
              <w:jc w:val="left"/>
            </w:pPr>
          </w:p>
          <w:bookmarkEnd w:id="270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b8c60e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credentialType</w:t>
            </w:r>
          </w:p>
          <w:bookmarkEnd w:id="271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daa8b5" w:id="2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272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3cd9fe" w:id="2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73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fea83f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74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717b65" w:id="2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75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99f80a" w:id="276"/>
          <w:p>
            <w:pPr>
              <w:spacing w:after="50" w:line="360" w:lineRule="auto" w:beforeLines="100"/>
              <w:ind w:left="0"/>
              <w:jc w:val="left"/>
            </w:pPr>
          </w:p>
          <w:bookmarkEnd w:id="276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2417f8" w:id="2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isDownload</w:t>
            </w:r>
          </w:p>
          <w:bookmarkEnd w:id="277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2ed5c9" w:id="2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是否下载</w:t>
            </w:r>
          </w:p>
          <w:bookmarkEnd w:id="278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0424e1" w:id="2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79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3d867e" w:id="2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80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453aad" w:id="2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81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8aa2bd" w:id="282"/>
          <w:p>
            <w:pPr>
              <w:spacing w:after="50" w:line="360" w:lineRule="auto" w:beforeLines="100"/>
              <w:ind w:left="0"/>
              <w:jc w:val="left"/>
            </w:pPr>
          </w:p>
          <w:bookmarkEnd w:id="282"/>
        </w:tc>
      </w:tr>
    </w:tbl>
    <w:bookmarkEnd w:id="228"/>
    <w:bookmarkStart w:name="cEBEv" w:id="2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6.凭证颁发详情：/internal/vc/detail</w:t>
      </w:r>
    </w:p>
    <w:bookmarkEnd w:id="283"/>
    <w:bookmarkStart w:name="uc5d939c8" w:id="2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284"/>
    <w:bookmarkStart w:name="u15988089" w:id="2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285"/>
    <w:bookmarkStart w:name="qaNfV" w:id="28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05a125" w:id="2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87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4eb35" w:id="2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88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b03ad9" w:id="2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89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d8a4b" w:id="2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90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2758e1" w:id="2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91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24c4e4" w:id="2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92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e23b2a" w:id="2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293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a12a3b" w:id="2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294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ec546b" w:id="2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95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063760" w:id="2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96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f87a9d" w:id="2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97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aa52ad" w:id="298"/>
          <w:p>
            <w:pPr>
              <w:spacing w:after="50" w:line="360" w:lineRule="auto" w:beforeLines="100"/>
              <w:ind w:left="0"/>
              <w:jc w:val="left"/>
            </w:pPr>
          </w:p>
          <w:bookmarkEnd w:id="298"/>
        </w:tc>
      </w:tr>
    </w:tbl>
    <w:bookmarkEnd w:id="286"/>
    <w:bookmarkStart w:name="u35f43919" w:id="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299"/>
    <w:bookmarkStart w:name="oOLLu" w:id="30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06"/>
        <w:gridCol w:w="3667"/>
        <w:gridCol w:w="1090"/>
        <w:gridCol w:w="1052"/>
        <w:gridCol w:w="1823"/>
        <w:gridCol w:w="3296"/>
      </w:tblGrid>
      <w:tr>
        <w:trPr>
          <w:trHeight w:val="540" w:hRule="atLeast"/>
        </w:trPr>
        <w:tc>
          <w:tcPr>
            <w:tcW w:w="2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8ff136" w:id="3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01"/>
        </w:tc>
        <w:tc>
          <w:tcPr>
            <w:tcW w:w="3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49bd47" w:id="3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02"/>
        </w:tc>
        <w:tc>
          <w:tcPr>
            <w:tcW w:w="1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338b4" w:id="3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03"/>
        </w:tc>
        <w:tc>
          <w:tcPr>
            <w:tcW w:w="10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978c2a" w:id="3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04"/>
        </w:tc>
        <w:tc>
          <w:tcPr>
            <w:tcW w:w="1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726d79" w:id="3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05"/>
        </w:tc>
        <w:tc>
          <w:tcPr>
            <w:tcW w:w="32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4ee1a8" w:id="3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06"/>
        </w:tc>
      </w:tr>
      <w:tr>
        <w:trPr>
          <w:trHeight w:val="570" w:hRule="atLeast"/>
        </w:trPr>
        <w:tc>
          <w:tcPr>
            <w:tcW w:w="2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a511c3" w:id="3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credentiald</w:t>
            </w:r>
          </w:p>
          <w:bookmarkEnd w:id="307"/>
        </w:tc>
        <w:tc>
          <w:tcPr>
            <w:tcW w:w="3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f6a5c3" w:id="3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凭证id</w:t>
            </w:r>
          </w:p>
          <w:bookmarkEnd w:id="308"/>
        </w:tc>
        <w:tc>
          <w:tcPr>
            <w:tcW w:w="1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0dc990" w:id="3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09"/>
        </w:tc>
        <w:tc>
          <w:tcPr>
            <w:tcW w:w="10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dab62d" w:id="3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310"/>
        </w:tc>
        <w:tc>
          <w:tcPr>
            <w:tcW w:w="1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1f4eff" w:id="311"/>
          <w:p>
            <w:pPr>
              <w:spacing w:after="50" w:line="360" w:lineRule="auto" w:beforeLines="100"/>
              <w:ind w:left="0"/>
              <w:jc w:val="left"/>
            </w:pPr>
          </w:p>
          <w:bookmarkEnd w:id="311"/>
        </w:tc>
        <w:tc>
          <w:tcPr>
            <w:tcW w:w="32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a51edf" w:id="312"/>
          <w:p>
            <w:pPr>
              <w:spacing w:after="50" w:line="360" w:lineRule="auto" w:beforeLines="100"/>
              <w:ind w:left="0"/>
              <w:jc w:val="left"/>
            </w:pPr>
          </w:p>
          <w:bookmarkEnd w:id="312"/>
        </w:tc>
      </w:tr>
      <w:tr>
        <w:trPr>
          <w:trHeight w:val="570" w:hRule="atLeast"/>
        </w:trPr>
        <w:tc>
          <w:tcPr>
            <w:tcW w:w="2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cc7e5f" w:id="3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313"/>
        </w:tc>
        <w:tc>
          <w:tcPr>
            <w:tcW w:w="3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6bf73b" w:id="3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314"/>
        </w:tc>
        <w:tc>
          <w:tcPr>
            <w:tcW w:w="1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d917c9" w:id="3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15"/>
        </w:tc>
        <w:tc>
          <w:tcPr>
            <w:tcW w:w="10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c611c3" w:id="3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316"/>
        </w:tc>
        <w:tc>
          <w:tcPr>
            <w:tcW w:w="18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ce367" w:id="317"/>
          <w:p>
            <w:pPr>
              <w:spacing w:after="50" w:line="360" w:lineRule="auto" w:beforeLines="100"/>
              <w:ind w:left="0"/>
              <w:jc w:val="left"/>
            </w:pPr>
          </w:p>
          <w:bookmarkEnd w:id="317"/>
        </w:tc>
        <w:tc>
          <w:tcPr>
            <w:tcW w:w="32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05d7d5" w:id="318"/>
          <w:p>
            <w:pPr>
              <w:spacing w:after="50" w:line="360" w:lineRule="auto" w:beforeLines="100"/>
              <w:ind w:left="0"/>
              <w:jc w:val="left"/>
            </w:pPr>
          </w:p>
          <w:bookmarkEnd w:id="318"/>
        </w:tc>
      </w:tr>
    </w:tbl>
    <w:bookmarkEnd w:id="300"/>
    <w:bookmarkStart w:name="u67a6bb16" w:id="3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319"/>
    <w:bookmarkStart w:name="Ho3yL" w:id="32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87"/>
        <w:gridCol w:w="2908"/>
        <w:gridCol w:w="1412"/>
        <w:gridCol w:w="2155"/>
        <w:gridCol w:w="1678"/>
        <w:gridCol w:w="3294"/>
      </w:tblGrid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5a1213" w:id="3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21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d36ea6" w:id="3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22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483e32" w:id="3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23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d7c80c" w:id="3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24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1d4abe" w:id="3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25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6bbb4b" w:id="3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26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eae014" w:id="3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content</w:t>
            </w:r>
          </w:p>
          <w:bookmarkEnd w:id="327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ec7a16" w:id="3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申请内容</w:t>
            </w:r>
          </w:p>
          <w:bookmarkEnd w:id="328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922b28" w:id="3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29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6360b5" w:id="3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30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ed710" w:id="3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31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dbb531" w:id="332"/>
          <w:p>
            <w:pPr>
              <w:spacing w:after="50" w:line="360" w:lineRule="auto" w:beforeLines="100"/>
              <w:ind w:left="0"/>
              <w:jc w:val="left"/>
            </w:pPr>
          </w:p>
          <w:bookmarkEnd w:id="332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d8a3cd" w:id="3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333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4e5b6b" w:id="3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334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ebf9f2" w:id="3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35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6941eb" w:id="3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36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42566d" w:id="3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37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540a80" w:id="338"/>
          <w:p>
            <w:pPr>
              <w:spacing w:after="50" w:line="360" w:lineRule="auto" w:beforeLines="100"/>
              <w:ind w:left="0"/>
              <w:jc w:val="left"/>
            </w:pPr>
          </w:p>
          <w:bookmarkEnd w:id="338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4aeebb" w:id="3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applyNo</w:t>
            </w:r>
          </w:p>
          <w:bookmarkEnd w:id="339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c2eb1b" w:id="3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申请编号</w:t>
            </w:r>
          </w:p>
          <w:bookmarkEnd w:id="340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e5e4f5" w:id="3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41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4d8e33" w:id="3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42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aad5e8" w:id="3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43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b60c21" w:id="344"/>
          <w:p>
            <w:pPr>
              <w:spacing w:after="50" w:line="360" w:lineRule="auto" w:beforeLines="100"/>
              <w:ind w:left="0"/>
              <w:jc w:val="left"/>
            </w:pPr>
          </w:p>
          <w:bookmarkEnd w:id="344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eb2102" w:id="3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applyUser</w:t>
            </w:r>
          </w:p>
          <w:bookmarkEnd w:id="345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16f31a" w:id="3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申请用户</w:t>
            </w:r>
          </w:p>
          <w:bookmarkEnd w:id="346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e3e7e1" w:id="3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47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0dd294" w:id="3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48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426a0a" w:id="3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49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17ad68" w:id="350"/>
          <w:p>
            <w:pPr>
              <w:spacing w:after="50" w:line="360" w:lineRule="auto" w:beforeLines="100"/>
              <w:ind w:left="0"/>
              <w:jc w:val="left"/>
            </w:pPr>
          </w:p>
          <w:bookmarkEnd w:id="350"/>
        </w:tc>
      </w:tr>
      <w:tr>
        <w:trPr>
          <w:trHeight w:val="58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b1d337" w:id="3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applyTime</w:t>
            </w:r>
          </w:p>
          <w:bookmarkEnd w:id="351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f7d2a3" w:id="3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申请时间</w:t>
            </w:r>
          </w:p>
          <w:bookmarkEnd w:id="352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020b0d" w:id="3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53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de148b" w:id="3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54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e755cf" w:id="3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55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79c72b" w:id="356"/>
          <w:p>
            <w:pPr>
              <w:spacing w:after="50" w:line="360" w:lineRule="auto" w:beforeLines="100"/>
              <w:ind w:left="0"/>
              <w:jc w:val="left"/>
            </w:pPr>
          </w:p>
          <w:bookmarkEnd w:id="356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128c8f" w:id="3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auditId</w:t>
            </w:r>
          </w:p>
          <w:bookmarkEnd w:id="357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8f67a" w:id="3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审核人id</w:t>
            </w:r>
          </w:p>
          <w:bookmarkEnd w:id="358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d0fa84" w:id="3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59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6f3f8e" w:id="360"/>
          <w:p>
            <w:pPr>
              <w:spacing w:after="50" w:line="360" w:lineRule="auto" w:beforeLines="100"/>
              <w:ind w:left="0"/>
              <w:jc w:val="left"/>
            </w:pPr>
          </w:p>
          <w:bookmarkEnd w:id="360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9ea89c" w:id="361"/>
          <w:p>
            <w:pPr>
              <w:spacing w:after="50" w:line="360" w:lineRule="auto" w:beforeLines="100"/>
              <w:ind w:left="0"/>
              <w:jc w:val="left"/>
            </w:pPr>
          </w:p>
          <w:bookmarkEnd w:id="361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e8bdb3" w:id="362"/>
          <w:p>
            <w:pPr>
              <w:spacing w:after="50" w:line="360" w:lineRule="auto" w:beforeLines="100"/>
              <w:ind w:left="0"/>
              <w:jc w:val="left"/>
            </w:pPr>
          </w:p>
          <w:bookmarkEnd w:id="362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4be28f" w:id="3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auditTime</w:t>
            </w:r>
          </w:p>
          <w:bookmarkEnd w:id="363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3b9d57" w:id="3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审核时间</w:t>
            </w:r>
          </w:p>
          <w:bookmarkEnd w:id="364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97135" w:id="3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365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203dba" w:id="366"/>
          <w:p>
            <w:pPr>
              <w:spacing w:after="50" w:line="360" w:lineRule="auto" w:beforeLines="100"/>
              <w:ind w:left="0"/>
              <w:jc w:val="left"/>
            </w:pPr>
          </w:p>
          <w:bookmarkEnd w:id="366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aec324" w:id="367"/>
          <w:p>
            <w:pPr>
              <w:spacing w:after="50" w:line="360" w:lineRule="auto" w:beforeLines="100"/>
              <w:ind w:left="0"/>
              <w:jc w:val="left"/>
            </w:pPr>
          </w:p>
          <w:bookmarkEnd w:id="367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1aacd8" w:id="368"/>
          <w:p>
            <w:pPr>
              <w:spacing w:after="50" w:line="360" w:lineRule="auto" w:beforeLines="100"/>
              <w:ind w:left="0"/>
              <w:jc w:val="left"/>
            </w:pPr>
          </w:p>
          <w:bookmarkEnd w:id="368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93f86f" w:id="3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auditRemark</w:t>
            </w:r>
          </w:p>
          <w:bookmarkEnd w:id="369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85c59" w:id="3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审核备注</w:t>
            </w:r>
          </w:p>
          <w:bookmarkEnd w:id="370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5cb79c" w:id="3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71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f0de86" w:id="372"/>
          <w:p>
            <w:pPr>
              <w:spacing w:after="50" w:line="360" w:lineRule="auto" w:beforeLines="100"/>
              <w:ind w:left="0"/>
              <w:jc w:val="left"/>
            </w:pPr>
          </w:p>
          <w:bookmarkEnd w:id="372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b09839" w:id="373"/>
          <w:p>
            <w:pPr>
              <w:spacing w:after="50" w:line="360" w:lineRule="auto" w:beforeLines="100"/>
              <w:ind w:left="0"/>
              <w:jc w:val="left"/>
            </w:pPr>
          </w:p>
          <w:bookmarkEnd w:id="373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af4d97" w:id="374"/>
          <w:p>
            <w:pPr>
              <w:spacing w:after="50" w:line="360" w:lineRule="auto" w:beforeLines="100"/>
              <w:ind w:left="0"/>
              <w:jc w:val="left"/>
            </w:pPr>
          </w:p>
          <w:bookmarkEnd w:id="374"/>
        </w:tc>
      </w:tr>
    </w:tbl>
    <w:bookmarkEnd w:id="320"/>
    <w:bookmarkStart w:name="scg2F" w:id="3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7.凭证颁发状态：/external/vc/apply/status</w:t>
      </w:r>
    </w:p>
    <w:bookmarkEnd w:id="375"/>
    <w:bookmarkStart w:name="u1ce679d9" w:id="3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376"/>
    <w:bookmarkStart w:name="f81Ww" w:id="37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80"/>
        <w:gridCol w:w="3662"/>
        <w:gridCol w:w="1093"/>
        <w:gridCol w:w="1057"/>
        <w:gridCol w:w="1829"/>
        <w:gridCol w:w="3313"/>
      </w:tblGrid>
      <w:tr>
        <w:trPr>
          <w:trHeight w:val="540" w:hRule="atLeast"/>
        </w:trPr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4c09f4" w:id="3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78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89940b" w:id="3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79"/>
        </w:tc>
        <w:tc>
          <w:tcPr>
            <w:tcW w:w="10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ef9c4b" w:id="3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80"/>
        </w:tc>
        <w:tc>
          <w:tcPr>
            <w:tcW w:w="10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c26783" w:id="3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81"/>
        </w:tc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742a79" w:id="3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82"/>
        </w:tc>
        <w:tc>
          <w:tcPr>
            <w:tcW w:w="33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9e4c62" w:id="3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83"/>
        </w:tc>
      </w:tr>
      <w:tr>
        <w:trPr>
          <w:trHeight w:val="570" w:hRule="atLeast"/>
        </w:trPr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53299a" w:id="3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384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7ab019" w:id="3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385"/>
        </w:tc>
        <w:tc>
          <w:tcPr>
            <w:tcW w:w="10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d0c391" w:id="3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86"/>
        </w:tc>
        <w:tc>
          <w:tcPr>
            <w:tcW w:w="10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dfd3c8" w:id="3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是</w:t>
            </w:r>
          </w:p>
          <w:bookmarkEnd w:id="387"/>
        </w:tc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24d76a" w:id="3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88"/>
        </w:tc>
        <w:tc>
          <w:tcPr>
            <w:tcW w:w="33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db0415" w:id="389"/>
          <w:p>
            <w:pPr>
              <w:spacing w:after="50" w:line="360" w:lineRule="auto" w:beforeLines="100"/>
              <w:ind w:left="0"/>
              <w:jc w:val="left"/>
            </w:pPr>
          </w:p>
          <w:bookmarkEnd w:id="389"/>
        </w:tc>
      </w:tr>
    </w:tbl>
    <w:bookmarkEnd w:id="377"/>
    <w:bookmarkStart w:name="ube4706eb" w:id="3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390"/>
    <w:bookmarkStart w:name="T6ZHQ" w:id="39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96"/>
        <w:gridCol w:w="2905"/>
        <w:gridCol w:w="1408"/>
        <w:gridCol w:w="2154"/>
        <w:gridCol w:w="1678"/>
        <w:gridCol w:w="3293"/>
      </w:tblGrid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5c6cc1" w:id="3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92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73e302" w:id="3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93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b61b03" w:id="3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94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3ad8e4" w:id="3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95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e0b425" w:id="3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96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dad4a" w:id="3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97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ee48dd" w:id="3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398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a444e2" w:id="3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399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96766c" w:id="4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00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1fc814" w:id="4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401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5ebb7a" w:id="402"/>
          <w:p>
            <w:pPr>
              <w:spacing w:after="50" w:line="360" w:lineRule="auto" w:beforeLines="100"/>
              <w:ind w:left="0"/>
              <w:jc w:val="left"/>
            </w:pPr>
          </w:p>
          <w:bookmarkEnd w:id="402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276407" w:id="403"/>
          <w:p>
            <w:pPr>
              <w:spacing w:after="50" w:line="360" w:lineRule="auto" w:beforeLines="100"/>
              <w:ind w:left="0"/>
              <w:jc w:val="left"/>
            </w:pPr>
          </w:p>
          <w:bookmarkEnd w:id="403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e16aad" w:id="4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404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84a603" w:id="4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405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458cb2" w:id="4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06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2f03ab" w:id="4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07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42f733" w:id="4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08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b823e2" w:id="409"/>
          <w:p>
            <w:pPr>
              <w:spacing w:after="50" w:line="360" w:lineRule="auto" w:beforeLines="100"/>
              <w:ind w:left="0"/>
              <w:jc w:val="left"/>
            </w:pPr>
          </w:p>
          <w:bookmarkEnd w:id="409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eb6e68" w:id="4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userId</w:t>
            </w:r>
          </w:p>
          <w:bookmarkEnd w:id="410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5f43d7" w:id="4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411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0bde53" w:id="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12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ae6453" w:id="4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413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6e8f32" w:id="414"/>
          <w:p>
            <w:pPr>
              <w:spacing w:after="50" w:line="360" w:lineRule="auto" w:beforeLines="100"/>
              <w:ind w:left="0"/>
              <w:jc w:val="left"/>
            </w:pPr>
          </w:p>
          <w:bookmarkEnd w:id="414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42bcdc" w:id="415"/>
          <w:p>
            <w:pPr>
              <w:spacing w:after="50" w:line="360" w:lineRule="auto" w:beforeLines="100"/>
              <w:ind w:left="0"/>
              <w:jc w:val="left"/>
            </w:pPr>
          </w:p>
          <w:bookmarkEnd w:id="415"/>
        </w:tc>
      </w:tr>
    </w:tbl>
    <w:bookmarkEnd w:id="391"/>
    <w:bookmarkStart w:name="qFIQS" w:id="4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9.凭证状态：/external/vc/status</w:t>
      </w:r>
    </w:p>
    <w:bookmarkEnd w:id="416"/>
    <w:bookmarkStart w:name="uf3d79b2d" w:id="4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17"/>
    <w:bookmarkStart w:name="NiU0j" w:id="41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29"/>
        <w:gridCol w:w="3659"/>
        <w:gridCol w:w="1089"/>
        <w:gridCol w:w="1049"/>
        <w:gridCol w:w="1820"/>
        <w:gridCol w:w="3288"/>
      </w:tblGrid>
      <w:tr>
        <w:trPr>
          <w:trHeight w:val="540" w:hRule="atLeast"/>
        </w:trPr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12daab" w:id="4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19"/>
        </w:tc>
        <w:tc>
          <w:tcPr>
            <w:tcW w:w="3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a39019" w:id="4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20"/>
        </w:tc>
        <w:tc>
          <w:tcPr>
            <w:tcW w:w="1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c671d4" w:id="4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21"/>
        </w:tc>
        <w:tc>
          <w:tcPr>
            <w:tcW w:w="10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e7670b" w:id="4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22"/>
        </w:tc>
        <w:tc>
          <w:tcPr>
            <w:tcW w:w="18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87b0bd" w:id="4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23"/>
        </w:tc>
        <w:tc>
          <w:tcPr>
            <w:tcW w:w="3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c19132" w:id="4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24"/>
        </w:tc>
      </w:tr>
      <w:tr>
        <w:trPr>
          <w:trHeight w:val="555" w:hRule="atLeast"/>
        </w:trPr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d33c98" w:id="4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25"/>
        </w:tc>
        <w:tc>
          <w:tcPr>
            <w:tcW w:w="3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81073d" w:id="4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26"/>
        </w:tc>
        <w:tc>
          <w:tcPr>
            <w:tcW w:w="1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4e73a9" w:id="4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27"/>
        </w:tc>
        <w:tc>
          <w:tcPr>
            <w:tcW w:w="10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1eb636" w:id="4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28"/>
        </w:tc>
        <w:tc>
          <w:tcPr>
            <w:tcW w:w="18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7a4a61" w:id="4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29"/>
        </w:tc>
        <w:tc>
          <w:tcPr>
            <w:tcW w:w="3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043c51" w:id="430"/>
          <w:p>
            <w:pPr>
              <w:spacing w:after="50" w:line="360" w:lineRule="auto" w:beforeLines="100"/>
              <w:ind w:left="0"/>
              <w:jc w:val="left"/>
            </w:pPr>
          </w:p>
          <w:bookmarkEnd w:id="430"/>
        </w:tc>
      </w:tr>
    </w:tbl>
    <w:bookmarkEnd w:id="418"/>
    <w:bookmarkStart w:name="u0d7b4387" w:id="4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431"/>
    <w:bookmarkStart w:name="Qr1vm" w:id="43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97"/>
        <w:gridCol w:w="2910"/>
        <w:gridCol w:w="1409"/>
        <w:gridCol w:w="2157"/>
        <w:gridCol w:w="1663"/>
        <w:gridCol w:w="3298"/>
      </w:tblGrid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17464c" w:id="4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33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6900c" w:id="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34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ffe869" w:id="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35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3bdff4" w:id="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36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183b59" w:id="4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37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671987" w:id="4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38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8700c9" w:id="4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39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93637d" w:id="4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40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2d68aa" w:id="4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41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104074" w:id="4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42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c454c5" w:id="4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43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5295ad" w:id="444"/>
          <w:p>
            <w:pPr>
              <w:spacing w:after="50" w:line="360" w:lineRule="auto" w:beforeLines="100"/>
              <w:ind w:left="0"/>
              <w:jc w:val="left"/>
            </w:pPr>
          </w:p>
          <w:bookmarkEnd w:id="444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8bb7b0" w:id="4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445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a07ca9" w:id="4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446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73109a" w:id="4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47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962458" w:id="4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48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db76a4" w:id="4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49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74cff6" w:id="450"/>
          <w:p>
            <w:pPr>
              <w:spacing w:after="50" w:line="360" w:lineRule="auto" w:beforeLines="100"/>
              <w:ind w:left="0"/>
              <w:jc w:val="left"/>
            </w:pPr>
          </w:p>
          <w:bookmarkEnd w:id="450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435fcd" w:id="4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userId</w:t>
            </w:r>
          </w:p>
          <w:bookmarkEnd w:id="451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e48792" w:id="4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452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f2506" w:id="4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53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e19864" w:id="4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54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40f25f" w:id="4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55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f294c4" w:id="456"/>
          <w:p>
            <w:pPr>
              <w:spacing w:after="50" w:line="360" w:lineRule="auto" w:beforeLines="100"/>
              <w:ind w:left="0"/>
              <w:jc w:val="left"/>
            </w:pPr>
          </w:p>
          <w:bookmarkEnd w:id="456"/>
        </w:tc>
      </w:tr>
    </w:tbl>
    <w:bookmarkEnd w:id="432"/>
    <w:bookmarkStart w:name="xJ5E1" w:id="4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10.凭证下载：/external/vc/download</w:t>
      </w:r>
    </w:p>
    <w:bookmarkEnd w:id="457"/>
    <w:bookmarkStart w:name="u92367bd4" w:id="4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58"/>
    <w:bookmarkStart w:name="EMP3Q" w:id="45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29"/>
        <w:gridCol w:w="3659"/>
        <w:gridCol w:w="1089"/>
        <w:gridCol w:w="1049"/>
        <w:gridCol w:w="1820"/>
        <w:gridCol w:w="3288"/>
      </w:tblGrid>
      <w:tr>
        <w:trPr>
          <w:trHeight w:val="540" w:hRule="atLeast"/>
        </w:trPr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3c6a36" w:id="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60"/>
        </w:tc>
        <w:tc>
          <w:tcPr>
            <w:tcW w:w="3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7f147d" w:id="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61"/>
        </w:tc>
        <w:tc>
          <w:tcPr>
            <w:tcW w:w="1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226876" w:id="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62"/>
        </w:tc>
        <w:tc>
          <w:tcPr>
            <w:tcW w:w="10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4cd716" w:id="4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63"/>
        </w:tc>
        <w:tc>
          <w:tcPr>
            <w:tcW w:w="18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9fbd03" w:id="4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64"/>
        </w:tc>
        <w:tc>
          <w:tcPr>
            <w:tcW w:w="3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1b62d3" w:id="4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65"/>
        </w:tc>
      </w:tr>
      <w:tr>
        <w:trPr>
          <w:trHeight w:val="555" w:hRule="atLeast"/>
        </w:trPr>
        <w:tc>
          <w:tcPr>
            <w:tcW w:w="2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1fa9c6" w:id="4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66"/>
        </w:tc>
        <w:tc>
          <w:tcPr>
            <w:tcW w:w="3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0f6a30" w:id="4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67"/>
        </w:tc>
        <w:tc>
          <w:tcPr>
            <w:tcW w:w="1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83a3b8" w:id="4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68"/>
        </w:tc>
        <w:tc>
          <w:tcPr>
            <w:tcW w:w="10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19a59c" w:id="4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69"/>
        </w:tc>
        <w:tc>
          <w:tcPr>
            <w:tcW w:w="18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82afd5" w:id="4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70"/>
        </w:tc>
        <w:tc>
          <w:tcPr>
            <w:tcW w:w="32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4c795a" w:id="471"/>
          <w:p>
            <w:pPr>
              <w:spacing w:after="50" w:line="360" w:lineRule="auto" w:beforeLines="100"/>
              <w:ind w:left="0"/>
              <w:jc w:val="left"/>
            </w:pPr>
          </w:p>
          <w:bookmarkEnd w:id="471"/>
        </w:tc>
      </w:tr>
    </w:tbl>
    <w:bookmarkEnd w:id="459"/>
    <w:bookmarkStart w:name="uae576fd4" w:id="4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472"/>
    <w:bookmarkStart w:name="ImevU" w:id="47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53"/>
        <w:gridCol w:w="2898"/>
        <w:gridCol w:w="1419"/>
        <w:gridCol w:w="2172"/>
        <w:gridCol w:w="1670"/>
        <w:gridCol w:w="3322"/>
      </w:tblGrid>
      <w:tr>
        <w:trPr>
          <w:trHeight w:val="555" w:hRule="atLeast"/>
        </w:trPr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44ab16" w:id="4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74"/>
        </w:tc>
        <w:tc>
          <w:tcPr>
            <w:tcW w:w="2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b98e6a" w:id="4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75"/>
        </w:tc>
        <w:tc>
          <w:tcPr>
            <w:tcW w:w="14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153c6f" w:id="4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76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3cc6e3" w:id="4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77"/>
        </w:tc>
        <w:tc>
          <w:tcPr>
            <w:tcW w:w="1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3e21a6" w:id="4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78"/>
        </w:tc>
        <w:tc>
          <w:tcPr>
            <w:tcW w:w="33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cbbc64" w:id="4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79"/>
        </w:tc>
      </w:tr>
      <w:tr>
        <w:trPr>
          <w:trHeight w:val="555" w:hRule="atLeast"/>
        </w:trPr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952456" w:id="4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</w:t>
            </w:r>
          </w:p>
          <w:bookmarkEnd w:id="480"/>
        </w:tc>
        <w:tc>
          <w:tcPr>
            <w:tcW w:w="2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5979e3" w:id="4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凭证序列化结果</w:t>
            </w:r>
          </w:p>
          <w:bookmarkEnd w:id="481"/>
        </w:tc>
        <w:tc>
          <w:tcPr>
            <w:tcW w:w="14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fbc00d" w:id="4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482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2ede6" w:id="4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83"/>
        </w:tc>
        <w:tc>
          <w:tcPr>
            <w:tcW w:w="1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a78a34" w:id="4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84"/>
        </w:tc>
        <w:tc>
          <w:tcPr>
            <w:tcW w:w="33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f45ac4" w:id="485"/>
          <w:p>
            <w:pPr>
              <w:spacing w:after="50" w:line="360" w:lineRule="auto" w:beforeLines="100"/>
              <w:ind w:left="0"/>
              <w:jc w:val="left"/>
            </w:pPr>
          </w:p>
          <w:bookmarkEnd w:id="485"/>
        </w:tc>
      </w:tr>
    </w:tbl>
    <w:bookmarkEnd w:id="473"/>
    <w:bookmarkStart w:name="qxqrb" w:id="48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11.凭证撤销blob：/internal/vc/revocation</w:t>
      </w:r>
    </w:p>
    <w:bookmarkEnd w:id="486"/>
    <w:bookmarkStart w:name="u25d29620" w:id="4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87"/>
    <w:bookmarkStart w:name="u9cdbb4f1" w:id="4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488"/>
    <w:bookmarkStart w:name="tXNiQ" w:id="48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cb5b97" w:id="4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90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aa16bc" w:id="4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91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4368b0" w:id="4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92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741ce0" w:id="4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93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0e435e" w:id="4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94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651c1f" w:id="4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95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59a8a6" w:id="4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49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894ad4" w:id="4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497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4ff451" w:id="4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98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2f6f27" w:id="4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99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f9d1b0" w:id="5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00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61eda5" w:id="501"/>
          <w:p>
            <w:pPr>
              <w:spacing w:after="50" w:line="360" w:lineRule="auto" w:beforeLines="100"/>
              <w:ind w:left="0"/>
              <w:jc w:val="left"/>
            </w:pPr>
          </w:p>
          <w:bookmarkEnd w:id="501"/>
        </w:tc>
      </w:tr>
    </w:tbl>
    <w:bookmarkEnd w:id="489"/>
    <w:bookmarkStart w:name="u29200620" w:id="5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502"/>
    <w:bookmarkStart w:name="xPfg3" w:id="50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1"/>
        <w:gridCol w:w="2045"/>
        <w:gridCol w:w="2846"/>
        <w:gridCol w:w="1038"/>
        <w:gridCol w:w="1837"/>
        <w:gridCol w:w="3197"/>
      </w:tblGrid>
      <w:tr>
        <w:trPr>
          <w:trHeight w:val="555" w:hRule="atLeast"/>
        </w:trPr>
        <w:tc>
          <w:tcPr>
            <w:tcW w:w="26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b7df78" w:id="5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04"/>
        </w:tc>
        <w:tc>
          <w:tcPr>
            <w:tcW w:w="20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da079d" w:id="5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05"/>
        </w:tc>
        <w:tc>
          <w:tcPr>
            <w:tcW w:w="2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c2185c" w:id="5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06"/>
        </w:tc>
        <w:tc>
          <w:tcPr>
            <w:tcW w:w="10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18df23" w:id="5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07"/>
        </w:tc>
        <w:tc>
          <w:tcPr>
            <w:tcW w:w="18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a39109" w:id="5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08"/>
        </w:tc>
        <w:tc>
          <w:tcPr>
            <w:tcW w:w="3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6abb88" w:id="5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09"/>
        </w:tc>
      </w:tr>
      <w:tr>
        <w:trPr>
          <w:trHeight w:val="555" w:hRule="atLeast"/>
        </w:trPr>
        <w:tc>
          <w:tcPr>
            <w:tcW w:w="26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c107a5" w:id="5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credentialId</w:t>
            </w:r>
          </w:p>
          <w:bookmarkEnd w:id="510"/>
        </w:tc>
        <w:tc>
          <w:tcPr>
            <w:tcW w:w="20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10a4a0" w:id="5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511"/>
        </w:tc>
        <w:tc>
          <w:tcPr>
            <w:tcW w:w="2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96decc" w:id="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12"/>
        </w:tc>
        <w:tc>
          <w:tcPr>
            <w:tcW w:w="10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5967c3" w:id="5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13"/>
        </w:tc>
        <w:tc>
          <w:tcPr>
            <w:tcW w:w="18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6482c5" w:id="5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14"/>
        </w:tc>
        <w:tc>
          <w:tcPr>
            <w:tcW w:w="3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f57733" w:id="515"/>
          <w:p>
            <w:pPr>
              <w:spacing w:after="50" w:line="360" w:lineRule="auto" w:beforeLines="100"/>
              <w:ind w:left="0"/>
              <w:jc w:val="left"/>
            </w:pPr>
          </w:p>
          <w:bookmarkEnd w:id="515"/>
        </w:tc>
      </w:tr>
      <w:tr>
        <w:trPr>
          <w:trHeight w:val="585" w:hRule="atLeast"/>
        </w:trPr>
        <w:tc>
          <w:tcPr>
            <w:tcW w:w="26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fac47e" w:id="5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remark</w:t>
            </w:r>
          </w:p>
          <w:bookmarkEnd w:id="516"/>
        </w:tc>
        <w:tc>
          <w:tcPr>
            <w:tcW w:w="20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22e569" w:id="5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撤销备注</w:t>
            </w:r>
          </w:p>
          <w:bookmarkEnd w:id="517"/>
        </w:tc>
        <w:tc>
          <w:tcPr>
            <w:tcW w:w="28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4e495" w:id="5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18"/>
        </w:tc>
        <w:tc>
          <w:tcPr>
            <w:tcW w:w="10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aa352b" w:id="5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19"/>
        </w:tc>
        <w:tc>
          <w:tcPr>
            <w:tcW w:w="18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956cb4" w:id="5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20"/>
        </w:tc>
        <w:tc>
          <w:tcPr>
            <w:tcW w:w="3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3b73e5" w:id="521"/>
          <w:p>
            <w:pPr>
              <w:spacing w:after="50" w:line="360" w:lineRule="auto" w:beforeLines="100"/>
              <w:ind w:left="0"/>
              <w:jc w:val="left"/>
            </w:pPr>
          </w:p>
          <w:bookmarkEnd w:id="521"/>
        </w:tc>
      </w:tr>
    </w:tbl>
    <w:bookmarkEnd w:id="503"/>
    <w:bookmarkStart w:name="u1afb4889" w:id="5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522"/>
    <w:bookmarkStart w:name="yxV5Z" w:id="52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13"/>
        <w:gridCol w:w="1758"/>
        <w:gridCol w:w="2555"/>
        <w:gridCol w:w="2181"/>
        <w:gridCol w:w="1692"/>
        <w:gridCol w:w="3335"/>
      </w:tblGrid>
      <w:tr>
        <w:trPr>
          <w:trHeight w:val="555" w:hRule="atLeast"/>
        </w:trPr>
        <w:tc>
          <w:tcPr>
            <w:tcW w:w="2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d321de" w:id="5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24"/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f3437b" w:id="5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25"/>
        </w:tc>
        <w:tc>
          <w:tcPr>
            <w:tcW w:w="2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747981" w:id="5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26"/>
        </w:tc>
        <w:tc>
          <w:tcPr>
            <w:tcW w:w="21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dc8e4b" w:id="5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27"/>
        </w:tc>
        <w:tc>
          <w:tcPr>
            <w:tcW w:w="1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e838fa" w:id="5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28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48ea97" w:id="5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29"/>
        </w:tc>
      </w:tr>
      <w:tr>
        <w:trPr>
          <w:trHeight w:val="555" w:hRule="atLeast"/>
        </w:trPr>
        <w:tc>
          <w:tcPr>
            <w:tcW w:w="2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ff7d89" w:id="5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txHash</w:t>
            </w:r>
          </w:p>
          <w:bookmarkEnd w:id="530"/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66f083" w:id="5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交易hash</w:t>
            </w:r>
          </w:p>
          <w:bookmarkEnd w:id="531"/>
        </w:tc>
        <w:tc>
          <w:tcPr>
            <w:tcW w:w="2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d7c38b" w:id="5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32"/>
        </w:tc>
        <w:tc>
          <w:tcPr>
            <w:tcW w:w="21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0d89b7" w:id="5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33"/>
        </w:tc>
        <w:tc>
          <w:tcPr>
            <w:tcW w:w="1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cb138" w:id="5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34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8d864a" w:id="535"/>
          <w:p>
            <w:pPr>
              <w:spacing w:after="50" w:line="360" w:lineRule="auto" w:beforeLines="100"/>
              <w:ind w:left="0"/>
              <w:jc w:val="left"/>
            </w:pPr>
          </w:p>
          <w:bookmarkEnd w:id="535"/>
        </w:tc>
      </w:tr>
    </w:tbl>
    <w:bookmarkEnd w:id="523"/>
    <w:bookmarkStart w:name="K46Jd" w:id="5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12.根证书查询：/external/vc/root</w:t>
      </w:r>
    </w:p>
    <w:bookmarkEnd w:id="536"/>
    <w:bookmarkStart w:name="u31a31040" w:id="5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537"/>
    <w:bookmarkStart w:name="u1TFq" w:id="53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46"/>
        <w:gridCol w:w="2063"/>
        <w:gridCol w:w="2824"/>
        <w:gridCol w:w="1062"/>
        <w:gridCol w:w="1866"/>
        <w:gridCol w:w="3273"/>
      </w:tblGrid>
      <w:tr>
        <w:trPr>
          <w:trHeight w:val="540" w:hRule="atLeast"/>
        </w:trPr>
        <w:tc>
          <w:tcPr>
            <w:tcW w:w="2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1232e8" w:id="5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39"/>
        </w:tc>
        <w:tc>
          <w:tcPr>
            <w:tcW w:w="20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ae35ab" w:id="5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40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88ab6c" w:id="5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41"/>
        </w:tc>
        <w:tc>
          <w:tcPr>
            <w:tcW w:w="10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a65d2d" w:id="5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42"/>
        </w:tc>
        <w:tc>
          <w:tcPr>
            <w:tcW w:w="18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9c1766" w:id="5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43"/>
        </w:tc>
        <w:tc>
          <w:tcPr>
            <w:tcW w:w="3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e16085" w:id="5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44"/>
        </w:tc>
      </w:tr>
    </w:tbl>
    <w:bookmarkEnd w:id="538"/>
    <w:bookmarkStart w:name="u30d00fe9" w:id="5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545"/>
    <w:bookmarkStart w:name="WExKi" w:id="54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18"/>
        <w:gridCol w:w="1699"/>
        <w:gridCol w:w="2570"/>
        <w:gridCol w:w="2194"/>
        <w:gridCol w:w="1698"/>
        <w:gridCol w:w="3355"/>
      </w:tblGrid>
      <w:tr>
        <w:trPr>
          <w:trHeight w:val="555" w:hRule="atLeast"/>
        </w:trPr>
        <w:tc>
          <w:tcPr>
            <w:tcW w:w="21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ba900f" w:id="5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47"/>
        </w:tc>
        <w:tc>
          <w:tcPr>
            <w:tcW w:w="16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b77d58" w:id="5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48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e127e7" w:id="5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49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a1eebe" w:id="5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50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fdc797" w:id="5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51"/>
        </w:tc>
        <w:tc>
          <w:tcPr>
            <w:tcW w:w="3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83e65a" w:id="5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52"/>
        </w:tc>
      </w:tr>
      <w:tr>
        <w:trPr>
          <w:trHeight w:val="555" w:hRule="atLeast"/>
        </w:trPr>
        <w:tc>
          <w:tcPr>
            <w:tcW w:w="21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eb859" w:id="5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rootVc</w:t>
            </w:r>
          </w:p>
          <w:bookmarkEnd w:id="553"/>
        </w:tc>
        <w:tc>
          <w:tcPr>
            <w:tcW w:w="16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98b78e" w:id="5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根证书</w:t>
            </w:r>
          </w:p>
          <w:bookmarkEnd w:id="554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4dd18a" w:id="5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555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bdc097" w:id="5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56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44fdfc" w:id="5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57"/>
        </w:tc>
        <w:tc>
          <w:tcPr>
            <w:tcW w:w="3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cdfa92" w:id="558"/>
          <w:p>
            <w:pPr>
              <w:spacing w:after="50" w:line="360" w:lineRule="auto" w:beforeLines="100"/>
              <w:ind w:left="0"/>
              <w:jc w:val="left"/>
            </w:pPr>
          </w:p>
          <w:bookmarkEnd w:id="558"/>
        </w:tc>
      </w:tr>
    </w:tbl>
    <w:bookmarkEnd w:id="546"/>
    <w:bookmarkStart w:name="E4yty" w:id="5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错误码说明</w:t>
      </w:r>
    </w:p>
    <w:bookmarkEnd w:id="559"/>
    <w:bookmarkStart w:name="TYlnJ" w:id="56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07"/>
        <w:gridCol w:w="6827"/>
      </w:tblGrid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648dba" w:id="5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1"/>
              </w:rPr>
              <w:t>错误码</w:t>
            </w:r>
          </w:p>
          <w:bookmarkEnd w:id="56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9e5f7" w:id="5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1"/>
              </w:rPr>
              <w:t>错误描述</w:t>
            </w:r>
          </w:p>
          <w:bookmarkEnd w:id="562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d2fc44" w:id="5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0</w:t>
            </w:r>
          </w:p>
          <w:bookmarkEnd w:id="56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cc5b49" w:id="5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成功</w:t>
            </w:r>
          </w:p>
          <w:bookmarkEnd w:id="564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ac3711" w:id="5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</w:t>
            </w:r>
          </w:p>
          <w:bookmarkEnd w:id="56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8f3e2b" w:id="5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无效参数</w:t>
            </w:r>
          </w:p>
          <w:bookmarkEnd w:id="566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07270b" w:id="5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100100</w:t>
            </w:r>
          </w:p>
          <w:bookmarkEnd w:id="56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df1533" w:id="5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系统内部错误</w:t>
            </w:r>
          </w:p>
          <w:bookmarkEnd w:id="56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e9c4f7" w:id="5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100101</w:t>
            </w:r>
          </w:p>
          <w:bookmarkEnd w:id="56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64a1a1" w:id="5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平台重复初始化</w:t>
            </w:r>
          </w:p>
          <w:bookmarkEnd w:id="570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690803" w:id="5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100102</w:t>
            </w:r>
          </w:p>
          <w:bookmarkEnd w:id="57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17ecb1" w:id="5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API-KEY不存在</w:t>
            </w:r>
          </w:p>
          <w:bookmarkEnd w:id="572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26b3ce" w:id="5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100103</w:t>
            </w:r>
          </w:p>
          <w:bookmarkEnd w:id="57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40c865" w:id="5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API-KEY错误</w:t>
            </w:r>
          </w:p>
          <w:bookmarkEnd w:id="574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5474dc" w:id="5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100104</w:t>
            </w:r>
          </w:p>
          <w:bookmarkEnd w:id="57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df6d28" w:id="5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token无效</w:t>
            </w:r>
          </w:p>
          <w:bookmarkEnd w:id="576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bc5f6f" w:id="5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100105</w:t>
            </w:r>
          </w:p>
          <w:bookmarkEnd w:id="57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b3b48" w:id="5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签名错误</w:t>
            </w:r>
          </w:p>
          <w:bookmarkEnd w:id="57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e6bf9" w:id="5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100106</w:t>
            </w:r>
          </w:p>
          <w:bookmarkEnd w:id="57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65bf1a" w:id="5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凭证申请不存在</w:t>
            </w:r>
          </w:p>
          <w:bookmarkEnd w:id="580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d75e8f" w:id="5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100107</w:t>
            </w:r>
          </w:p>
          <w:bookmarkEnd w:id="58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64c074" w:id="5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凭证构建失败</w:t>
            </w:r>
          </w:p>
          <w:bookmarkEnd w:id="582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16e22c" w:id="5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100108</w:t>
            </w:r>
          </w:p>
          <w:bookmarkEnd w:id="58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06db06" w:id="5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凭证已经被审核</w:t>
            </w:r>
          </w:p>
          <w:bookmarkEnd w:id="584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a3244" w:id="5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100109</w:t>
            </w:r>
          </w:p>
          <w:bookmarkEnd w:id="58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43869f" w:id="5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交易提交失败</w:t>
            </w:r>
          </w:p>
          <w:bookmarkEnd w:id="586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57af6d" w:id="5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100110</w:t>
            </w:r>
          </w:p>
          <w:bookmarkEnd w:id="58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ee8b6b" w:id="5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凭证不存在</w:t>
            </w:r>
          </w:p>
          <w:bookmarkEnd w:id="58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da278" w:id="5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100111</w:t>
            </w:r>
          </w:p>
          <w:bookmarkEnd w:id="58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a7f7f1" w:id="5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凭证已经被撤销</w:t>
            </w:r>
          </w:p>
          <w:bookmarkEnd w:id="590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ea747b" w:id="5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100112</w:t>
            </w:r>
          </w:p>
          <w:bookmarkEnd w:id="59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711e68" w:id="5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凭证已下载</w:t>
            </w:r>
          </w:p>
          <w:bookmarkEnd w:id="592"/>
        </w:tc>
      </w:tr>
    </w:tbl>
    <w:bookmarkEnd w:id="560"/>
    <w:bookmarkStart w:name="xPC1d" w:id="593"/>
    <w:bookmarkEnd w:id="59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