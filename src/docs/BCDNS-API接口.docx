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BCDNS API接口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cSC4k" w:id="0"/>
      <w:r>
        <w:rPr>
          <w:rFonts w:ascii="宋体" w:hAnsi="Times New Roman" w:eastAsia="宋体"/>
        </w:rPr>
        <w:t>1.服务初始化：/internal/vc/init</w:t>
      </w:r>
    </w:p>
    <w:bookmarkEnd w:id="0"/>
    <w:bookmarkStart w:name="uad5ae790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创建根VC和API key</w:t>
      </w:r>
    </w:p>
    <w:bookmarkEnd w:id="1"/>
    <w:bookmarkStart w:name="u5973b812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9"/>
        </w:rPr>
        <w:t>接口输入参数</w:t>
      </w:r>
    </w:p>
    <w:bookmarkEnd w:id="2"/>
    <w:bookmarkStart w:name="DpU1t" w:id="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418"/>
        <w:gridCol w:w="2615"/>
        <w:gridCol w:w="2681"/>
        <w:gridCol w:w="1011"/>
        <w:gridCol w:w="1802"/>
        <w:gridCol w:w="3107"/>
      </w:tblGrid>
      <w:tr>
        <w:trPr>
          <w:trHeight w:val="540" w:hRule="atLeast"/>
        </w:trPr>
        <w:tc>
          <w:tcPr>
            <w:tcW w:w="24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c142ef9" w:id="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4"/>
        </w:tc>
        <w:tc>
          <w:tcPr>
            <w:tcW w:w="26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6c532c4" w:id="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5"/>
        </w:tc>
        <w:tc>
          <w:tcPr>
            <w:tcW w:w="268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40b16d7" w:id="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6"/>
        </w:tc>
        <w:tc>
          <w:tcPr>
            <w:tcW w:w="10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d3144b2" w:id="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7"/>
        </w:tc>
        <w:tc>
          <w:tcPr>
            <w:tcW w:w="180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3f5393b" w:id="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8"/>
        </w:tc>
        <w:tc>
          <w:tcPr>
            <w:tcW w:w="31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ac8684b" w:id="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9"/>
        </w:tc>
      </w:tr>
    </w:tbl>
    <w:bookmarkEnd w:id="3"/>
    <w:bookmarkStart w:name="ua6f8925f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8"/>
        </w:rPr>
        <w:t>接口输出参数</w:t>
      </w:r>
    </w:p>
    <w:bookmarkEnd w:id="10"/>
    <w:bookmarkStart w:name="jQVzB" w:id="11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175"/>
        <w:gridCol w:w="1507"/>
        <w:gridCol w:w="2598"/>
        <w:gridCol w:w="2229"/>
        <w:gridCol w:w="1715"/>
        <w:gridCol w:w="3410"/>
      </w:tblGrid>
      <w:tr>
        <w:trPr>
          <w:trHeight w:val="555" w:hRule="atLeast"/>
        </w:trPr>
        <w:tc>
          <w:tcPr>
            <w:tcW w:w="21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aac7a60" w:id="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12"/>
        </w:tc>
        <w:tc>
          <w:tcPr>
            <w:tcW w:w="15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f3997f4" w:id="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13"/>
        </w:tc>
        <w:tc>
          <w:tcPr>
            <w:tcW w:w="25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4f5a9bc" w:id="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14"/>
        </w:tc>
        <w:tc>
          <w:tcPr>
            <w:tcW w:w="22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00cb365" w:id="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15"/>
        </w:tc>
        <w:tc>
          <w:tcPr>
            <w:tcW w:w="17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6e45785" w:id="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16"/>
        </w:tc>
        <w:tc>
          <w:tcPr>
            <w:tcW w:w="34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621b0a4" w:id="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17"/>
        </w:tc>
      </w:tr>
      <w:tr>
        <w:trPr>
          <w:trHeight w:val="945" w:hRule="atLeast"/>
        </w:trPr>
        <w:tc>
          <w:tcPr>
            <w:tcW w:w="21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aa18c28" w:id="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apikey</w:t>
            </w:r>
          </w:p>
          <w:bookmarkEnd w:id="18"/>
        </w:tc>
        <w:tc>
          <w:tcPr>
            <w:tcW w:w="15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2287cab" w:id="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API key</w:t>
            </w:r>
          </w:p>
          <w:bookmarkEnd w:id="19"/>
        </w:tc>
        <w:tc>
          <w:tcPr>
            <w:tcW w:w="25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ae6ff36" w:id="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20"/>
        </w:tc>
        <w:tc>
          <w:tcPr>
            <w:tcW w:w="22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02ad950" w:id="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21"/>
        </w:tc>
        <w:tc>
          <w:tcPr>
            <w:tcW w:w="17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346ea82" w:id="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22"/>
        </w:tc>
        <w:tc>
          <w:tcPr>
            <w:tcW w:w="34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c8d1ad9" w:id="23"/>
          <w:p>
            <w:pPr>
              <w:spacing w:after="50" w:line="360" w:lineRule="auto" w:beforeLines="100"/>
              <w:ind w:left="0"/>
              <w:jc w:val="left"/>
            </w:pPr>
          </w:p>
          <w:bookmarkEnd w:id="23"/>
        </w:tc>
      </w:tr>
      <w:tr>
        <w:trPr>
          <w:trHeight w:val="945" w:hRule="atLeast"/>
        </w:trPr>
        <w:tc>
          <w:tcPr>
            <w:tcW w:w="21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a7aefd7" w:id="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apiSecret</w:t>
            </w:r>
          </w:p>
          <w:bookmarkEnd w:id="24"/>
        </w:tc>
        <w:tc>
          <w:tcPr>
            <w:tcW w:w="15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6011cbd" w:id="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API secret</w:t>
            </w:r>
          </w:p>
          <w:bookmarkEnd w:id="25"/>
        </w:tc>
        <w:tc>
          <w:tcPr>
            <w:tcW w:w="25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c2f2d39" w:id="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26"/>
        </w:tc>
        <w:tc>
          <w:tcPr>
            <w:tcW w:w="22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9209363" w:id="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27"/>
        </w:tc>
        <w:tc>
          <w:tcPr>
            <w:tcW w:w="17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0118c83" w:id="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28"/>
        </w:tc>
        <w:tc>
          <w:tcPr>
            <w:tcW w:w="34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648d4e2" w:id="29"/>
          <w:p>
            <w:pPr>
              <w:spacing w:after="50" w:line="360" w:lineRule="auto" w:beforeLines="100"/>
              <w:ind w:left="0"/>
              <w:jc w:val="left"/>
            </w:pPr>
          </w:p>
          <w:bookmarkEnd w:id="29"/>
        </w:tc>
      </w:tr>
      <w:tr>
        <w:trPr>
          <w:trHeight w:val="945" w:hRule="atLeast"/>
        </w:trPr>
        <w:tc>
          <w:tcPr>
            <w:tcW w:w="21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aa5625c" w:id="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issuerId</w:t>
            </w:r>
          </w:p>
          <w:bookmarkEnd w:id="30"/>
        </w:tc>
        <w:tc>
          <w:tcPr>
            <w:tcW w:w="15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4c80df9" w:id="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发证方id</w:t>
            </w:r>
          </w:p>
          <w:bookmarkEnd w:id="31"/>
        </w:tc>
        <w:tc>
          <w:tcPr>
            <w:tcW w:w="25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527a12d" w:id="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32"/>
        </w:tc>
        <w:tc>
          <w:tcPr>
            <w:tcW w:w="22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3ff0087" w:id="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33"/>
        </w:tc>
        <w:tc>
          <w:tcPr>
            <w:tcW w:w="171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bb0296d" w:id="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34"/>
        </w:tc>
        <w:tc>
          <w:tcPr>
            <w:tcW w:w="34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e540075" w:id="35"/>
          <w:p>
            <w:pPr>
              <w:spacing w:after="50" w:line="360" w:lineRule="auto" w:beforeLines="100"/>
              <w:ind w:left="0"/>
              <w:jc w:val="left"/>
            </w:pPr>
          </w:p>
          <w:bookmarkEnd w:id="35"/>
        </w:tc>
      </w:tr>
    </w:tbl>
    <w:bookmarkEnd w:id="11"/>
    <w:bookmarkStart w:name="khz5k" w:id="3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2.获取Token：/internal/vc/get/accessToken</w:t>
      </w:r>
    </w:p>
    <w:bookmarkEnd w:id="36"/>
    <w:bookmarkStart w:name="u9378d722" w:id="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9"/>
        </w:rPr>
        <w:t>接口输入参数</w:t>
      </w:r>
    </w:p>
    <w:bookmarkEnd w:id="37"/>
    <w:bookmarkStart w:name="sxBxg" w:id="38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506"/>
        <w:gridCol w:w="2620"/>
        <w:gridCol w:w="2680"/>
        <w:gridCol w:w="965"/>
        <w:gridCol w:w="1747"/>
        <w:gridCol w:w="3116"/>
      </w:tblGrid>
      <w:tr>
        <w:trPr>
          <w:trHeight w:val="540" w:hRule="atLeast"/>
        </w:trPr>
        <w:tc>
          <w:tcPr>
            <w:tcW w:w="25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2850a6a" w:id="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39"/>
        </w:tc>
        <w:tc>
          <w:tcPr>
            <w:tcW w:w="26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543d524" w:id="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40"/>
        </w:tc>
        <w:tc>
          <w:tcPr>
            <w:tcW w:w="26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44fedc9" w:id="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41"/>
        </w:tc>
        <w:tc>
          <w:tcPr>
            <w:tcW w:w="9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7fc9e41" w:id="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42"/>
        </w:tc>
        <w:tc>
          <w:tcPr>
            <w:tcW w:w="17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353c516" w:id="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43"/>
        </w:tc>
        <w:tc>
          <w:tcPr>
            <w:tcW w:w="31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61c7703" w:id="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44"/>
        </w:tc>
      </w:tr>
      <w:tr>
        <w:trPr>
          <w:trHeight w:val="555" w:hRule="atLeast"/>
        </w:trPr>
        <w:tc>
          <w:tcPr>
            <w:tcW w:w="25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f2925fa" w:id="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apikey</w:t>
            </w:r>
          </w:p>
          <w:bookmarkEnd w:id="45"/>
        </w:tc>
        <w:tc>
          <w:tcPr>
            <w:tcW w:w="26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eaad264" w:id="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API key</w:t>
            </w:r>
          </w:p>
          <w:bookmarkEnd w:id="46"/>
        </w:tc>
        <w:tc>
          <w:tcPr>
            <w:tcW w:w="26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a22e470" w:id="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47"/>
        </w:tc>
        <w:tc>
          <w:tcPr>
            <w:tcW w:w="9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8da158b" w:id="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48"/>
        </w:tc>
        <w:tc>
          <w:tcPr>
            <w:tcW w:w="17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7153fc1" w:id="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49"/>
        </w:tc>
        <w:tc>
          <w:tcPr>
            <w:tcW w:w="31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00c2a36" w:id="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长度为16</w:t>
            </w:r>
          </w:p>
          <w:bookmarkEnd w:id="50"/>
        </w:tc>
      </w:tr>
      <w:tr>
        <w:trPr>
          <w:trHeight w:val="540" w:hRule="atLeast"/>
        </w:trPr>
        <w:tc>
          <w:tcPr>
            <w:tcW w:w="25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a380aec" w:id="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apiSecret</w:t>
            </w:r>
          </w:p>
          <w:bookmarkEnd w:id="51"/>
        </w:tc>
        <w:tc>
          <w:tcPr>
            <w:tcW w:w="26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cb76f85" w:id="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API secret</w:t>
            </w:r>
          </w:p>
          <w:bookmarkEnd w:id="52"/>
        </w:tc>
        <w:tc>
          <w:tcPr>
            <w:tcW w:w="26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ed5b601" w:id="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53"/>
        </w:tc>
        <w:tc>
          <w:tcPr>
            <w:tcW w:w="9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cf3627a" w:id="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54"/>
        </w:tc>
        <w:tc>
          <w:tcPr>
            <w:tcW w:w="17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e4586a7" w:id="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55"/>
        </w:tc>
        <w:tc>
          <w:tcPr>
            <w:tcW w:w="31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2886f8f" w:id="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长度为40</w:t>
            </w:r>
          </w:p>
          <w:bookmarkEnd w:id="56"/>
        </w:tc>
      </w:tr>
      <w:tr>
        <w:trPr>
          <w:trHeight w:val="540" w:hRule="atLeast"/>
        </w:trPr>
        <w:tc>
          <w:tcPr>
            <w:tcW w:w="25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977e435" w:id="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issuerId</w:t>
            </w:r>
          </w:p>
          <w:bookmarkEnd w:id="57"/>
        </w:tc>
        <w:tc>
          <w:tcPr>
            <w:tcW w:w="26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86b4253" w:id="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拥护</w:t>
            </w:r>
          </w:p>
          <w:bookmarkEnd w:id="58"/>
        </w:tc>
        <w:tc>
          <w:tcPr>
            <w:tcW w:w="26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46e9ae7" w:id="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59"/>
        </w:tc>
        <w:tc>
          <w:tcPr>
            <w:tcW w:w="9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06a0d27" w:id="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60"/>
        </w:tc>
        <w:tc>
          <w:tcPr>
            <w:tcW w:w="17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c89559e" w:id="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61"/>
        </w:tc>
        <w:tc>
          <w:tcPr>
            <w:tcW w:w="31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6a54c31" w:id="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检查以did:bid开头</w:t>
            </w:r>
          </w:p>
          <w:bookmarkEnd w:id="62"/>
        </w:tc>
      </w:tr>
    </w:tbl>
    <w:bookmarkEnd w:id="38"/>
    <w:bookmarkStart w:name="uac0edcad" w:id="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8"/>
        </w:rPr>
        <w:t>接口输出参数</w:t>
      </w:r>
    </w:p>
    <w:bookmarkEnd w:id="63"/>
    <w:bookmarkStart w:name="wJ720" w:id="64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204"/>
        <w:gridCol w:w="1489"/>
        <w:gridCol w:w="2576"/>
        <w:gridCol w:w="2205"/>
        <w:gridCol w:w="1703"/>
        <w:gridCol w:w="3457"/>
      </w:tblGrid>
      <w:tr>
        <w:trPr>
          <w:trHeight w:val="555" w:hRule="atLeast"/>
        </w:trPr>
        <w:tc>
          <w:tcPr>
            <w:tcW w:w="22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86a0f99" w:id="6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65"/>
        </w:tc>
        <w:tc>
          <w:tcPr>
            <w:tcW w:w="14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853d4ef" w:id="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66"/>
        </w:tc>
        <w:tc>
          <w:tcPr>
            <w:tcW w:w="2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0993fc7" w:id="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67"/>
        </w:tc>
        <w:tc>
          <w:tcPr>
            <w:tcW w:w="22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f65aeed" w:id="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68"/>
        </w:tc>
        <w:tc>
          <w:tcPr>
            <w:tcW w:w="17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3378ae3" w:id="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69"/>
        </w:tc>
        <w:tc>
          <w:tcPr>
            <w:tcW w:w="34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def75b5" w:id="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70"/>
        </w:tc>
      </w:tr>
      <w:tr>
        <w:trPr>
          <w:trHeight w:val="2115" w:hRule="atLeast"/>
        </w:trPr>
        <w:tc>
          <w:tcPr>
            <w:tcW w:w="22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9fef3a7" w:id="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accessToken</w:t>
            </w:r>
          </w:p>
          <w:bookmarkEnd w:id="71"/>
        </w:tc>
        <w:tc>
          <w:tcPr>
            <w:tcW w:w="14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b079158" w:id="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token用于调用审核和吊销接口时的权限控制</w:t>
            </w:r>
          </w:p>
          <w:bookmarkEnd w:id="72"/>
        </w:tc>
        <w:tc>
          <w:tcPr>
            <w:tcW w:w="2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f4c29a8" w:id="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73"/>
        </w:tc>
        <w:tc>
          <w:tcPr>
            <w:tcW w:w="22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32a222b" w:id="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74"/>
        </w:tc>
        <w:tc>
          <w:tcPr>
            <w:tcW w:w="17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c48791e" w:id="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75"/>
        </w:tc>
        <w:tc>
          <w:tcPr>
            <w:tcW w:w="34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300fe78" w:id="76"/>
          <w:p>
            <w:pPr>
              <w:spacing w:after="50" w:line="360" w:lineRule="auto" w:beforeLines="100"/>
              <w:ind w:left="0"/>
              <w:jc w:val="left"/>
            </w:pPr>
          </w:p>
          <w:bookmarkEnd w:id="76"/>
        </w:tc>
      </w:tr>
      <w:tr>
        <w:trPr>
          <w:trHeight w:val="945" w:hRule="atLeast"/>
        </w:trPr>
        <w:tc>
          <w:tcPr>
            <w:tcW w:w="22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e87c55" w:id="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expireIn</w:t>
            </w:r>
          </w:p>
          <w:bookmarkEnd w:id="77"/>
        </w:tc>
        <w:tc>
          <w:tcPr>
            <w:tcW w:w="14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21ed5f3" w:id="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token的有效时间</w:t>
            </w:r>
          </w:p>
          <w:bookmarkEnd w:id="78"/>
        </w:tc>
        <w:tc>
          <w:tcPr>
            <w:tcW w:w="25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472772f" w:id="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int</w:t>
            </w:r>
          </w:p>
          <w:bookmarkEnd w:id="79"/>
        </w:tc>
        <w:tc>
          <w:tcPr>
            <w:tcW w:w="22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3af1e4c" w:id="8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80"/>
        </w:tc>
        <w:tc>
          <w:tcPr>
            <w:tcW w:w="17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7753d7a" w:id="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81"/>
        </w:tc>
        <w:tc>
          <w:tcPr>
            <w:tcW w:w="34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bee8b63" w:id="8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36000秒</w:t>
            </w:r>
          </w:p>
          <w:bookmarkEnd w:id="82"/>
        </w:tc>
      </w:tr>
    </w:tbl>
    <w:bookmarkEnd w:id="64"/>
    <w:bookmarkStart w:name="VvNKQ" w:id="8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3.申请凭证：/external/vc/apply</w:t>
      </w:r>
    </w:p>
    <w:bookmarkEnd w:id="83"/>
    <w:bookmarkStart w:name="u1941c68a" w:id="8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9"/>
        </w:rPr>
        <w:t>接口输入参数</w:t>
      </w:r>
    </w:p>
    <w:bookmarkEnd w:id="84"/>
    <w:bookmarkStart w:name="vrAFL" w:id="8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529"/>
        <w:gridCol w:w="2906"/>
        <w:gridCol w:w="1944"/>
        <w:gridCol w:w="1777"/>
        <w:gridCol w:w="1654"/>
        <w:gridCol w:w="2824"/>
      </w:tblGrid>
      <w:tr>
        <w:trPr>
          <w:trHeight w:val="540" w:hRule="atLeast"/>
        </w:trPr>
        <w:tc>
          <w:tcPr>
            <w:tcW w:w="25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fab8ee2" w:id="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86"/>
        </w:tc>
        <w:tc>
          <w:tcPr>
            <w:tcW w:w="29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8197f28" w:id="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87"/>
        </w:tc>
        <w:tc>
          <w:tcPr>
            <w:tcW w:w="19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e22f84e" w:id="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88"/>
        </w:tc>
        <w:tc>
          <w:tcPr>
            <w:tcW w:w="17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3e4c988" w:id="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89"/>
        </w:tc>
        <w:tc>
          <w:tcPr>
            <w:tcW w:w="16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b8a84c0" w:id="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90"/>
        </w:tc>
        <w:tc>
          <w:tcPr>
            <w:tcW w:w="28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445032a" w:id="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91"/>
        </w:tc>
      </w:tr>
      <w:tr>
        <w:trPr>
          <w:trHeight w:val="1335" w:hRule="atLeast"/>
        </w:trPr>
        <w:tc>
          <w:tcPr>
            <w:tcW w:w="25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8eabfe2" w:id="9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content</w:t>
            </w:r>
          </w:p>
          <w:bookmarkEnd w:id="92"/>
        </w:tc>
        <w:tc>
          <w:tcPr>
            <w:tcW w:w="29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ae75ec8" w:id="9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  <w:shd w:fill="f8f8f8"/>
              </w:rPr>
              <w:t>申请凭证的序列化</w:t>
            </w:r>
          </w:p>
          <w:bookmarkEnd w:id="93"/>
        </w:tc>
        <w:tc>
          <w:tcPr>
            <w:tcW w:w="19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b17a2cf" w:id="9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byte[]</w:t>
            </w:r>
          </w:p>
          <w:bookmarkEnd w:id="94"/>
        </w:tc>
        <w:tc>
          <w:tcPr>
            <w:tcW w:w="17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bbd88fa" w:id="9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95"/>
        </w:tc>
        <w:tc>
          <w:tcPr>
            <w:tcW w:w="16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52b8575" w:id="9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96"/>
        </w:tc>
        <w:tc>
          <w:tcPr>
            <w:tcW w:w="28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29c6efa" w:id="97"/>
          <w:p>
            <w:pPr>
              <w:spacing w:after="50" w:line="360" w:lineRule="auto" w:beforeLines="100"/>
              <w:ind w:left="0"/>
              <w:jc w:val="left"/>
            </w:pPr>
          </w:p>
          <w:bookmarkEnd w:id="97"/>
        </w:tc>
      </w:tr>
      <w:tr>
        <w:trPr>
          <w:trHeight w:val="915" w:hRule="atLeast"/>
        </w:trPr>
        <w:tc>
          <w:tcPr>
            <w:tcW w:w="25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4690805" w:id="9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credentialType</w:t>
            </w:r>
          </w:p>
          <w:bookmarkEnd w:id="98"/>
        </w:tc>
        <w:tc>
          <w:tcPr>
            <w:tcW w:w="29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955679c" w:id="9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凭证类型</w:t>
            </w:r>
          </w:p>
          <w:bookmarkEnd w:id="99"/>
        </w:tc>
        <w:tc>
          <w:tcPr>
            <w:tcW w:w="19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8c1d7f5" w:id="10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int</w:t>
            </w:r>
          </w:p>
          <w:bookmarkEnd w:id="100"/>
        </w:tc>
        <w:tc>
          <w:tcPr>
            <w:tcW w:w="17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6d56bdb" w:id="10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101"/>
        </w:tc>
        <w:tc>
          <w:tcPr>
            <w:tcW w:w="16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1f67f55" w:id="10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102"/>
        </w:tc>
        <w:tc>
          <w:tcPr>
            <w:tcW w:w="28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0db4205" w:id="10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只能为1，2，3</w:t>
            </w:r>
          </w:p>
          <w:bookmarkEnd w:id="103"/>
        </w:tc>
      </w:tr>
      <w:tr>
        <w:trPr>
          <w:trHeight w:val="570" w:hRule="atLeast"/>
        </w:trPr>
        <w:tc>
          <w:tcPr>
            <w:tcW w:w="25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5a1b399" w:id="10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publicKey</w:t>
            </w:r>
          </w:p>
          <w:bookmarkEnd w:id="104"/>
        </w:tc>
        <w:tc>
          <w:tcPr>
            <w:tcW w:w="29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10c4403" w:id="10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申请人公钥</w:t>
            </w:r>
          </w:p>
          <w:bookmarkEnd w:id="105"/>
        </w:tc>
        <w:tc>
          <w:tcPr>
            <w:tcW w:w="19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f9307a4" w:id="10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106"/>
        </w:tc>
        <w:tc>
          <w:tcPr>
            <w:tcW w:w="17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48cc825" w:id="10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107"/>
        </w:tc>
        <w:tc>
          <w:tcPr>
            <w:tcW w:w="16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defb2ff" w:id="10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108"/>
        </w:tc>
        <w:tc>
          <w:tcPr>
            <w:tcW w:w="28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ada002b" w:id="109"/>
          <w:p>
            <w:pPr>
              <w:spacing w:after="50" w:line="360" w:lineRule="auto" w:beforeLines="100"/>
              <w:ind w:left="0"/>
              <w:jc w:val="left"/>
            </w:pPr>
          </w:p>
          <w:bookmarkEnd w:id="109"/>
        </w:tc>
      </w:tr>
      <w:tr>
        <w:trPr>
          <w:trHeight w:val="585" w:hRule="atLeast"/>
        </w:trPr>
        <w:tc>
          <w:tcPr>
            <w:tcW w:w="25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ff7172e" w:id="1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sign</w:t>
            </w:r>
          </w:p>
          <w:bookmarkEnd w:id="110"/>
        </w:tc>
        <w:tc>
          <w:tcPr>
            <w:tcW w:w="29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eef9e7a" w:id="1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对申请内容签名</w:t>
            </w:r>
          </w:p>
          <w:bookmarkEnd w:id="111"/>
        </w:tc>
        <w:tc>
          <w:tcPr>
            <w:tcW w:w="19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c0fdbd4" w:id="1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byte[]</w:t>
            </w:r>
          </w:p>
          <w:bookmarkEnd w:id="112"/>
        </w:tc>
        <w:tc>
          <w:tcPr>
            <w:tcW w:w="17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d5940c9" w:id="1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113"/>
        </w:tc>
        <w:tc>
          <w:tcPr>
            <w:tcW w:w="16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a893246" w:id="1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114"/>
        </w:tc>
        <w:tc>
          <w:tcPr>
            <w:tcW w:w="28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48834cb" w:id="115"/>
          <w:p>
            <w:pPr>
              <w:spacing w:after="50" w:line="360" w:lineRule="auto" w:beforeLines="100"/>
              <w:ind w:left="0"/>
              <w:jc w:val="left"/>
            </w:pPr>
          </w:p>
          <w:bookmarkEnd w:id="115"/>
        </w:tc>
      </w:tr>
      <w:tr>
        <w:trPr>
          <w:trHeight w:val="585" w:hRule="atLeast"/>
        </w:trPr>
        <w:tc>
          <w:tcPr>
            <w:tcW w:w="25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a6a4299" w:id="1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signAlgo</w:t>
            </w:r>
          </w:p>
          <w:bookmarkEnd w:id="116"/>
        </w:tc>
        <w:tc>
          <w:tcPr>
            <w:tcW w:w="290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ec35de0" w:id="1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签名算法，申请区块链域名时，可以采用不用类型的签名算法，需要指定Ed25519或者SM3withSM2</w:t>
            </w:r>
          </w:p>
          <w:bookmarkEnd w:id="117"/>
        </w:tc>
        <w:tc>
          <w:tcPr>
            <w:tcW w:w="19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43985d3" w:id="1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118"/>
        </w:tc>
        <w:tc>
          <w:tcPr>
            <w:tcW w:w="177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9e11725" w:id="1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非必填，只有申请域名证书的时候为必填项</w:t>
            </w:r>
          </w:p>
          <w:bookmarkEnd w:id="119"/>
        </w:tc>
        <w:tc>
          <w:tcPr>
            <w:tcW w:w="16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0a1f987" w:id="120"/>
          <w:p>
            <w:pPr>
              <w:spacing w:after="50" w:line="360" w:lineRule="auto" w:beforeLines="100"/>
              <w:ind w:left="0"/>
              <w:jc w:val="left"/>
            </w:pPr>
          </w:p>
          <w:bookmarkEnd w:id="120"/>
        </w:tc>
        <w:tc>
          <w:tcPr>
            <w:tcW w:w="28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e7ee77b" w:id="121"/>
          <w:p>
            <w:pPr>
              <w:spacing w:after="50" w:line="360" w:lineRule="auto" w:beforeLines="100"/>
              <w:ind w:left="0"/>
              <w:jc w:val="left"/>
            </w:pPr>
          </w:p>
          <w:bookmarkEnd w:id="121"/>
        </w:tc>
      </w:tr>
    </w:tbl>
    <w:bookmarkEnd w:id="85"/>
    <w:bookmarkStart w:name="uae762bbb" w:id="1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8"/>
        </w:rPr>
        <w:t>接口输出参数</w:t>
      </w:r>
    </w:p>
    <w:bookmarkEnd w:id="122"/>
    <w:bookmarkStart w:name="hZOuG" w:id="12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172"/>
        <w:gridCol w:w="1442"/>
        <w:gridCol w:w="2614"/>
        <w:gridCol w:w="2246"/>
        <w:gridCol w:w="1724"/>
        <w:gridCol w:w="3436"/>
      </w:tblGrid>
      <w:tr>
        <w:trPr>
          <w:trHeight w:val="555" w:hRule="atLeast"/>
        </w:trPr>
        <w:tc>
          <w:tcPr>
            <w:tcW w:w="21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a1e0357" w:id="1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124"/>
        </w:tc>
        <w:tc>
          <w:tcPr>
            <w:tcW w:w="1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c4aec88" w:id="1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125"/>
        </w:tc>
        <w:tc>
          <w:tcPr>
            <w:tcW w:w="26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8e13d3d" w:id="1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126"/>
        </w:tc>
        <w:tc>
          <w:tcPr>
            <w:tcW w:w="22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61b6094" w:id="1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127"/>
        </w:tc>
        <w:tc>
          <w:tcPr>
            <w:tcW w:w="17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b85795e" w:id="1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128"/>
        </w:tc>
        <w:tc>
          <w:tcPr>
            <w:tcW w:w="34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b828832" w:id="1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129"/>
        </w:tc>
      </w:tr>
      <w:tr>
        <w:trPr>
          <w:trHeight w:val="945" w:hRule="atLeast"/>
        </w:trPr>
        <w:tc>
          <w:tcPr>
            <w:tcW w:w="21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80e678f" w:id="1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applyNo</w:t>
            </w:r>
          </w:p>
          <w:bookmarkEnd w:id="130"/>
        </w:tc>
        <w:tc>
          <w:tcPr>
            <w:tcW w:w="1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e32871e" w:id="1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凭证申请编号</w:t>
            </w:r>
          </w:p>
          <w:bookmarkEnd w:id="131"/>
        </w:tc>
        <w:tc>
          <w:tcPr>
            <w:tcW w:w="26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90d07a2" w:id="1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132"/>
        </w:tc>
        <w:tc>
          <w:tcPr>
            <w:tcW w:w="22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c472596" w:id="1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133"/>
        </w:tc>
        <w:tc>
          <w:tcPr>
            <w:tcW w:w="17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3452635" w:id="1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134"/>
        </w:tc>
        <w:tc>
          <w:tcPr>
            <w:tcW w:w="34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72dc08c" w:id="135"/>
          <w:p>
            <w:pPr>
              <w:spacing w:after="50" w:line="360" w:lineRule="auto" w:beforeLines="100"/>
              <w:ind w:left="0"/>
              <w:jc w:val="left"/>
            </w:pPr>
          </w:p>
          <w:bookmarkEnd w:id="135"/>
        </w:tc>
      </w:tr>
    </w:tbl>
    <w:bookmarkEnd w:id="123"/>
    <w:bookmarkStart w:name="tmhtL" w:id="13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4.审核凭证申请：/internal/vc/audit</w:t>
      </w:r>
    </w:p>
    <w:bookmarkEnd w:id="136"/>
    <w:bookmarkStart w:name="u8ebf0b18" w:id="1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9"/>
        </w:rPr>
        <w:t>接口输入参数</w:t>
      </w:r>
    </w:p>
    <w:bookmarkEnd w:id="137"/>
    <w:bookmarkStart w:name="ucc8c981b" w:id="1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000000"/>
          <w:sz w:val="19"/>
        </w:rPr>
        <w:t>header</w:t>
      </w:r>
    </w:p>
    <w:bookmarkEnd w:id="138"/>
    <w:bookmarkStart w:name="opeMc" w:id="139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670"/>
        <w:gridCol w:w="2089"/>
        <w:gridCol w:w="2833"/>
        <w:gridCol w:w="1033"/>
        <w:gridCol w:w="1830"/>
        <w:gridCol w:w="3179"/>
      </w:tblGrid>
      <w:tr>
        <w:trPr>
          <w:trHeight w:val="555" w:hRule="atLeast"/>
        </w:trPr>
        <w:tc>
          <w:tcPr>
            <w:tcW w:w="2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d132a27" w:id="1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140"/>
        </w:tc>
        <w:tc>
          <w:tcPr>
            <w:tcW w:w="20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8b61a13" w:id="1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141"/>
        </w:tc>
        <w:tc>
          <w:tcPr>
            <w:tcW w:w="28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adac12d" w:id="1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142"/>
        </w:tc>
        <w:tc>
          <w:tcPr>
            <w:tcW w:w="10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c540ac2" w:id="1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143"/>
        </w:tc>
        <w:tc>
          <w:tcPr>
            <w:tcW w:w="183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5b8ded0" w:id="1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144"/>
        </w:tc>
        <w:tc>
          <w:tcPr>
            <w:tcW w:w="31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8e9ccd7" w:id="1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145"/>
        </w:tc>
      </w:tr>
      <w:tr>
        <w:trPr>
          <w:trHeight w:val="555" w:hRule="atLeast"/>
        </w:trPr>
        <w:tc>
          <w:tcPr>
            <w:tcW w:w="2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463863d" w:id="1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accessToken</w:t>
            </w:r>
          </w:p>
          <w:bookmarkEnd w:id="146"/>
        </w:tc>
        <w:tc>
          <w:tcPr>
            <w:tcW w:w="20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a3d9cec" w:id="1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token</w:t>
            </w:r>
          </w:p>
          <w:bookmarkEnd w:id="147"/>
        </w:tc>
        <w:tc>
          <w:tcPr>
            <w:tcW w:w="28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e9a6a25" w:id="1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148"/>
        </w:tc>
        <w:tc>
          <w:tcPr>
            <w:tcW w:w="10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9343daf" w:id="1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149"/>
        </w:tc>
        <w:tc>
          <w:tcPr>
            <w:tcW w:w="183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7a31878" w:id="1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150"/>
        </w:tc>
        <w:tc>
          <w:tcPr>
            <w:tcW w:w="31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0355811" w:id="151"/>
          <w:p>
            <w:pPr>
              <w:spacing w:after="50" w:line="360" w:lineRule="auto" w:beforeLines="100"/>
              <w:ind w:left="0"/>
              <w:jc w:val="left"/>
            </w:pPr>
          </w:p>
          <w:bookmarkEnd w:id="151"/>
        </w:tc>
      </w:tr>
    </w:tbl>
    <w:bookmarkEnd w:id="139"/>
    <w:bookmarkStart w:name="u08784396" w:id="1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000000"/>
          <w:sz w:val="19"/>
        </w:rPr>
        <w:t>body</w:t>
      </w:r>
    </w:p>
    <w:bookmarkEnd w:id="152"/>
    <w:bookmarkStart w:name="y3Q8z" w:id="15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616"/>
        <w:gridCol w:w="2018"/>
        <w:gridCol w:w="2848"/>
        <w:gridCol w:w="1039"/>
        <w:gridCol w:w="1838"/>
        <w:gridCol w:w="3275"/>
      </w:tblGrid>
      <w:tr>
        <w:trPr>
          <w:trHeight w:val="555" w:hRule="atLeast"/>
        </w:trPr>
        <w:tc>
          <w:tcPr>
            <w:tcW w:w="26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5c3c1a3" w:id="1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154"/>
        </w:tc>
        <w:tc>
          <w:tcPr>
            <w:tcW w:w="20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1a1aa0c" w:id="1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155"/>
        </w:tc>
        <w:tc>
          <w:tcPr>
            <w:tcW w:w="28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b6f6249" w:id="1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156"/>
        </w:tc>
        <w:tc>
          <w:tcPr>
            <w:tcW w:w="10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1fd4ccb" w:id="1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157"/>
        </w:tc>
        <w:tc>
          <w:tcPr>
            <w:tcW w:w="18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26b7e5a" w:id="1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158"/>
        </w:tc>
        <w:tc>
          <w:tcPr>
            <w:tcW w:w="32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bbe90ec" w:id="1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159"/>
        </w:tc>
      </w:tr>
      <w:tr>
        <w:trPr>
          <w:trHeight w:val="570" w:hRule="atLeast"/>
        </w:trPr>
        <w:tc>
          <w:tcPr>
            <w:tcW w:w="26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1aa968d" w:id="1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applyNo</w:t>
            </w:r>
          </w:p>
          <w:bookmarkEnd w:id="160"/>
        </w:tc>
        <w:tc>
          <w:tcPr>
            <w:tcW w:w="20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6a9ccef" w:id="1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  <w:shd w:fill="f8f8f8"/>
              </w:rPr>
              <w:t>凭证申请编号</w:t>
            </w:r>
          </w:p>
          <w:bookmarkEnd w:id="161"/>
        </w:tc>
        <w:tc>
          <w:tcPr>
            <w:tcW w:w="28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ba44128" w:id="1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162"/>
        </w:tc>
        <w:tc>
          <w:tcPr>
            <w:tcW w:w="10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5f3ad9d" w:id="1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163"/>
        </w:tc>
        <w:tc>
          <w:tcPr>
            <w:tcW w:w="18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d1313a6" w:id="16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164"/>
        </w:tc>
        <w:tc>
          <w:tcPr>
            <w:tcW w:w="32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827c137" w:id="16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长度32</w:t>
            </w:r>
          </w:p>
          <w:bookmarkEnd w:id="165"/>
        </w:tc>
      </w:tr>
      <w:tr>
        <w:trPr>
          <w:trHeight w:val="555" w:hRule="atLeast"/>
        </w:trPr>
        <w:tc>
          <w:tcPr>
            <w:tcW w:w="26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ccd4928" w:id="1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reason</w:t>
            </w:r>
          </w:p>
          <w:bookmarkEnd w:id="166"/>
        </w:tc>
        <w:tc>
          <w:tcPr>
            <w:tcW w:w="20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b77b8da" w:id="1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原因</w:t>
            </w:r>
          </w:p>
          <w:bookmarkEnd w:id="167"/>
        </w:tc>
        <w:tc>
          <w:tcPr>
            <w:tcW w:w="28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28e3fe3" w:id="1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168"/>
        </w:tc>
        <w:tc>
          <w:tcPr>
            <w:tcW w:w="10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2aad4ae" w:id="1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169"/>
        </w:tc>
        <w:tc>
          <w:tcPr>
            <w:tcW w:w="18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7c8a2a3" w:id="1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170"/>
        </w:tc>
        <w:tc>
          <w:tcPr>
            <w:tcW w:w="32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ff2aa6d" w:id="1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长度不超过1024字符</w:t>
            </w:r>
          </w:p>
          <w:bookmarkEnd w:id="171"/>
        </w:tc>
      </w:tr>
      <w:tr>
        <w:trPr>
          <w:trHeight w:val="555" w:hRule="atLeast"/>
        </w:trPr>
        <w:tc>
          <w:tcPr>
            <w:tcW w:w="26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87e2dbe" w:id="1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status</w:t>
            </w:r>
          </w:p>
          <w:bookmarkEnd w:id="172"/>
        </w:tc>
        <w:tc>
          <w:tcPr>
            <w:tcW w:w="20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504220b" w:id="1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审核状态</w:t>
            </w:r>
          </w:p>
          <w:bookmarkEnd w:id="173"/>
        </w:tc>
        <w:tc>
          <w:tcPr>
            <w:tcW w:w="28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1a40d44" w:id="1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int</w:t>
            </w:r>
          </w:p>
          <w:bookmarkEnd w:id="174"/>
        </w:tc>
        <w:tc>
          <w:tcPr>
            <w:tcW w:w="10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d7a5ad3" w:id="1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175"/>
        </w:tc>
        <w:tc>
          <w:tcPr>
            <w:tcW w:w="18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0584315" w:id="1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176"/>
        </w:tc>
        <w:tc>
          <w:tcPr>
            <w:tcW w:w="32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53fc3b0" w:id="1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值为2（通过）、3（不通过）</w:t>
            </w:r>
          </w:p>
          <w:bookmarkEnd w:id="177"/>
        </w:tc>
      </w:tr>
    </w:tbl>
    <w:bookmarkEnd w:id="153"/>
    <w:bookmarkStart w:name="u1e7623f2" w:id="1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8"/>
        </w:rPr>
        <w:t>接口输出参数</w:t>
      </w:r>
    </w:p>
    <w:bookmarkEnd w:id="178"/>
    <w:bookmarkStart w:name="ShjIT" w:id="179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107"/>
        <w:gridCol w:w="1802"/>
        <w:gridCol w:w="2545"/>
        <w:gridCol w:w="2172"/>
        <w:gridCol w:w="1687"/>
        <w:gridCol w:w="3321"/>
      </w:tblGrid>
      <w:tr>
        <w:trPr>
          <w:trHeight w:val="555" w:hRule="atLeast"/>
        </w:trPr>
        <w:tc>
          <w:tcPr>
            <w:tcW w:w="21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90c9fb2" w:id="18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180"/>
        </w:tc>
        <w:tc>
          <w:tcPr>
            <w:tcW w:w="180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1ceb12f" w:id="1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181"/>
        </w:tc>
        <w:tc>
          <w:tcPr>
            <w:tcW w:w="25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b38bd29" w:id="18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182"/>
        </w:tc>
        <w:tc>
          <w:tcPr>
            <w:tcW w:w="21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ca563ed" w:id="1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183"/>
        </w:tc>
        <w:tc>
          <w:tcPr>
            <w:tcW w:w="16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c15a568" w:id="1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184"/>
        </w:tc>
        <w:tc>
          <w:tcPr>
            <w:tcW w:w="332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7e9390b" w:id="18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185"/>
        </w:tc>
      </w:tr>
      <w:tr>
        <w:trPr>
          <w:trHeight w:val="945" w:hRule="atLeast"/>
        </w:trPr>
        <w:tc>
          <w:tcPr>
            <w:tcW w:w="21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4a2730c" w:id="1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txHash</w:t>
            </w:r>
          </w:p>
          <w:bookmarkEnd w:id="186"/>
        </w:tc>
        <w:tc>
          <w:tcPr>
            <w:tcW w:w="180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9d7ac4c" w:id="1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凭证payload信息</w:t>
            </w:r>
          </w:p>
          <w:bookmarkEnd w:id="187"/>
        </w:tc>
        <w:tc>
          <w:tcPr>
            <w:tcW w:w="25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5c5323a" w:id="1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188"/>
        </w:tc>
        <w:tc>
          <w:tcPr>
            <w:tcW w:w="21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da0fa83" w:id="1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189"/>
        </w:tc>
        <w:tc>
          <w:tcPr>
            <w:tcW w:w="16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c94b837" w:id="1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190"/>
        </w:tc>
        <w:tc>
          <w:tcPr>
            <w:tcW w:w="332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719e074" w:id="191"/>
          <w:p>
            <w:pPr>
              <w:spacing w:after="50" w:line="360" w:lineRule="auto" w:beforeLines="100"/>
              <w:ind w:left="0"/>
              <w:jc w:val="left"/>
            </w:pPr>
          </w:p>
          <w:bookmarkEnd w:id="191"/>
        </w:tc>
      </w:tr>
    </w:tbl>
    <w:bookmarkEnd w:id="179"/>
    <w:bookmarkStart w:name="TbPlK" w:id="19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5.待发证、持证方列表：/internal/vc/list</w:t>
      </w:r>
    </w:p>
    <w:bookmarkEnd w:id="192"/>
    <w:bookmarkStart w:name="uf5348ae1" w:id="19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9"/>
        </w:rPr>
        <w:t>接口输入参数</w:t>
      </w:r>
    </w:p>
    <w:bookmarkEnd w:id="193"/>
    <w:bookmarkStart w:name="uc062347c" w:id="1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000000"/>
          <w:sz w:val="19"/>
        </w:rPr>
        <w:t>header</w:t>
      </w:r>
    </w:p>
    <w:bookmarkEnd w:id="194"/>
    <w:bookmarkStart w:name="zWP5E" w:id="19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670"/>
        <w:gridCol w:w="2089"/>
        <w:gridCol w:w="2833"/>
        <w:gridCol w:w="1033"/>
        <w:gridCol w:w="1830"/>
        <w:gridCol w:w="3179"/>
      </w:tblGrid>
      <w:tr>
        <w:trPr>
          <w:trHeight w:val="555" w:hRule="atLeast"/>
        </w:trPr>
        <w:tc>
          <w:tcPr>
            <w:tcW w:w="2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8890cf4" w:id="19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196"/>
        </w:tc>
        <w:tc>
          <w:tcPr>
            <w:tcW w:w="20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da9d87f" w:id="19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197"/>
        </w:tc>
        <w:tc>
          <w:tcPr>
            <w:tcW w:w="28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8b60df9" w:id="19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198"/>
        </w:tc>
        <w:tc>
          <w:tcPr>
            <w:tcW w:w="10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3532ae7" w:id="19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199"/>
        </w:tc>
        <w:tc>
          <w:tcPr>
            <w:tcW w:w="183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8f8de83" w:id="20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200"/>
        </w:tc>
        <w:tc>
          <w:tcPr>
            <w:tcW w:w="31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0a53236" w:id="20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201"/>
        </w:tc>
      </w:tr>
      <w:tr>
        <w:trPr>
          <w:trHeight w:val="555" w:hRule="atLeast"/>
        </w:trPr>
        <w:tc>
          <w:tcPr>
            <w:tcW w:w="2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1ca21bd" w:id="20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accessToken</w:t>
            </w:r>
          </w:p>
          <w:bookmarkEnd w:id="202"/>
        </w:tc>
        <w:tc>
          <w:tcPr>
            <w:tcW w:w="20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ea13c3f" w:id="20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token</w:t>
            </w:r>
          </w:p>
          <w:bookmarkEnd w:id="203"/>
        </w:tc>
        <w:tc>
          <w:tcPr>
            <w:tcW w:w="28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ae0a0d0" w:id="20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204"/>
        </w:tc>
        <w:tc>
          <w:tcPr>
            <w:tcW w:w="10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3c39c95" w:id="20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205"/>
        </w:tc>
        <w:tc>
          <w:tcPr>
            <w:tcW w:w="183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3b7ecf2" w:id="20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206"/>
        </w:tc>
        <w:tc>
          <w:tcPr>
            <w:tcW w:w="31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6adc15b" w:id="207"/>
          <w:p>
            <w:pPr>
              <w:spacing w:after="50" w:line="360" w:lineRule="auto" w:beforeLines="100"/>
              <w:ind w:left="0"/>
              <w:jc w:val="left"/>
            </w:pPr>
          </w:p>
          <w:bookmarkEnd w:id="207"/>
        </w:tc>
      </w:tr>
    </w:tbl>
    <w:bookmarkEnd w:id="195"/>
    <w:bookmarkStart w:name="u9f69f9fa" w:id="20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000000"/>
          <w:sz w:val="19"/>
        </w:rPr>
        <w:t>body</w:t>
      </w:r>
    </w:p>
    <w:bookmarkEnd w:id="208"/>
    <w:bookmarkStart w:name="seXuE" w:id="209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631"/>
        <w:gridCol w:w="3476"/>
        <w:gridCol w:w="1443"/>
        <w:gridCol w:w="1020"/>
        <w:gridCol w:w="1835"/>
        <w:gridCol w:w="3229"/>
      </w:tblGrid>
      <w:tr>
        <w:trPr>
          <w:trHeight w:val="540" w:hRule="atLeast"/>
        </w:trPr>
        <w:tc>
          <w:tcPr>
            <w:tcW w:w="26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57cbe4b" w:id="2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210"/>
        </w:tc>
        <w:tc>
          <w:tcPr>
            <w:tcW w:w="34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9b5fe42" w:id="2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211"/>
        </w:tc>
        <w:tc>
          <w:tcPr>
            <w:tcW w:w="144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194f9c2" w:id="2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212"/>
        </w:tc>
        <w:tc>
          <w:tcPr>
            <w:tcW w:w="10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ab61015" w:id="2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213"/>
        </w:tc>
        <w:tc>
          <w:tcPr>
            <w:tcW w:w="183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bd70fbb" w:id="2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214"/>
        </w:tc>
        <w:tc>
          <w:tcPr>
            <w:tcW w:w="32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3b070b8" w:id="2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215"/>
        </w:tc>
      </w:tr>
      <w:tr>
        <w:trPr>
          <w:trHeight w:val="585" w:hRule="atLeast"/>
        </w:trPr>
        <w:tc>
          <w:tcPr>
            <w:tcW w:w="26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598ebb3" w:id="2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status</w:t>
            </w:r>
          </w:p>
          <w:bookmarkEnd w:id="216"/>
        </w:tc>
        <w:tc>
          <w:tcPr>
            <w:tcW w:w="34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8be7d58" w:id="2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</w:rPr>
              <w:t>状态(0待申请；1待审核 2已通过 3未通过）</w:t>
            </w:r>
          </w:p>
          <w:bookmarkEnd w:id="217"/>
        </w:tc>
        <w:tc>
          <w:tcPr>
            <w:tcW w:w="144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f7bd21b" w:id="2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int[]</w:t>
            </w:r>
          </w:p>
          <w:bookmarkEnd w:id="218"/>
        </w:tc>
        <w:tc>
          <w:tcPr>
            <w:tcW w:w="10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5c3a7cf" w:id="2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219"/>
        </w:tc>
        <w:tc>
          <w:tcPr>
            <w:tcW w:w="183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44e1ad2" w:id="2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220"/>
        </w:tc>
        <w:tc>
          <w:tcPr>
            <w:tcW w:w="32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07902f5" w:id="2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参数只校验个数为1到4个</w:t>
            </w:r>
          </w:p>
          <w:bookmarkEnd w:id="221"/>
        </w:tc>
      </w:tr>
      <w:tr>
        <w:trPr>
          <w:trHeight w:val="585" w:hRule="atLeast"/>
        </w:trPr>
        <w:tc>
          <w:tcPr>
            <w:tcW w:w="26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0fe94b9" w:id="2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pageStart</w:t>
            </w:r>
          </w:p>
          <w:bookmarkEnd w:id="222"/>
        </w:tc>
        <w:tc>
          <w:tcPr>
            <w:tcW w:w="34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5e10852" w:id="2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起始页</w:t>
            </w:r>
          </w:p>
          <w:bookmarkEnd w:id="223"/>
        </w:tc>
        <w:tc>
          <w:tcPr>
            <w:tcW w:w="144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ed0b503" w:id="2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int</w:t>
            </w:r>
          </w:p>
          <w:bookmarkEnd w:id="224"/>
        </w:tc>
        <w:tc>
          <w:tcPr>
            <w:tcW w:w="10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8aecfce" w:id="2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非必填</w:t>
            </w:r>
          </w:p>
          <w:bookmarkEnd w:id="225"/>
        </w:tc>
        <w:tc>
          <w:tcPr>
            <w:tcW w:w="183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fe9b0fd" w:id="226"/>
          <w:p>
            <w:pPr>
              <w:spacing w:after="50" w:line="360" w:lineRule="auto" w:beforeLines="100"/>
              <w:ind w:left="0"/>
              <w:jc w:val="left"/>
            </w:pPr>
          </w:p>
          <w:bookmarkEnd w:id="226"/>
        </w:tc>
        <w:tc>
          <w:tcPr>
            <w:tcW w:w="32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4775140" w:id="2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默认为1</w:t>
            </w:r>
          </w:p>
          <w:bookmarkEnd w:id="227"/>
        </w:tc>
      </w:tr>
      <w:tr>
        <w:trPr>
          <w:trHeight w:val="585" w:hRule="atLeast"/>
        </w:trPr>
        <w:tc>
          <w:tcPr>
            <w:tcW w:w="26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34ca41" w:id="2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pageSize</w:t>
            </w:r>
          </w:p>
          <w:bookmarkEnd w:id="228"/>
        </w:tc>
        <w:tc>
          <w:tcPr>
            <w:tcW w:w="34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51d7d9c" w:id="2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页大小</w:t>
            </w:r>
          </w:p>
          <w:bookmarkEnd w:id="229"/>
        </w:tc>
        <w:tc>
          <w:tcPr>
            <w:tcW w:w="144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97a4431" w:id="2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int</w:t>
            </w:r>
          </w:p>
          <w:bookmarkEnd w:id="230"/>
        </w:tc>
        <w:tc>
          <w:tcPr>
            <w:tcW w:w="10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9ecf3eb" w:id="2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非必填</w:t>
            </w:r>
          </w:p>
          <w:bookmarkEnd w:id="231"/>
        </w:tc>
        <w:tc>
          <w:tcPr>
            <w:tcW w:w="183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628d420" w:id="232"/>
          <w:p>
            <w:pPr>
              <w:spacing w:after="50" w:line="360" w:lineRule="auto" w:beforeLines="100"/>
              <w:ind w:left="0"/>
              <w:jc w:val="left"/>
            </w:pPr>
          </w:p>
          <w:bookmarkEnd w:id="232"/>
        </w:tc>
        <w:tc>
          <w:tcPr>
            <w:tcW w:w="32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52f28eb" w:id="2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默认为10</w:t>
            </w:r>
          </w:p>
          <w:bookmarkEnd w:id="233"/>
        </w:tc>
      </w:tr>
    </w:tbl>
    <w:bookmarkEnd w:id="209"/>
    <w:bookmarkStart w:name="ue814a330" w:id="2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8"/>
        </w:rPr>
        <w:t>接口输出参数</w:t>
      </w:r>
    </w:p>
    <w:bookmarkEnd w:id="234"/>
    <w:bookmarkStart w:name="PGvAt" w:id="23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316"/>
        <w:gridCol w:w="2751"/>
        <w:gridCol w:w="1610"/>
        <w:gridCol w:w="1410"/>
        <w:gridCol w:w="1818"/>
        <w:gridCol w:w="3729"/>
      </w:tblGrid>
      <w:tr>
        <w:trPr>
          <w:trHeight w:val="555" w:hRule="atLeast"/>
        </w:trPr>
        <w:tc>
          <w:tcPr>
            <w:tcW w:w="23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d1506d3" w:id="2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236"/>
        </w:tc>
        <w:tc>
          <w:tcPr>
            <w:tcW w:w="27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a901ffd" w:id="2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237"/>
        </w:tc>
        <w:tc>
          <w:tcPr>
            <w:tcW w:w="16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1a6feb7" w:id="2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238"/>
        </w:tc>
        <w:tc>
          <w:tcPr>
            <w:tcW w:w="14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4421d28" w:id="2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239"/>
        </w:tc>
        <w:tc>
          <w:tcPr>
            <w:tcW w:w="1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b8396bd" w:id="2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240"/>
        </w:tc>
        <w:tc>
          <w:tcPr>
            <w:tcW w:w="37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7912e93" w:id="2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241"/>
        </w:tc>
      </w:tr>
      <w:tr>
        <w:trPr>
          <w:trHeight w:val="555" w:hRule="atLeast"/>
        </w:trPr>
        <w:tc>
          <w:tcPr>
            <w:tcW w:w="23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6be83dc" w:id="2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applyNo</w:t>
            </w:r>
          </w:p>
          <w:bookmarkEnd w:id="242"/>
        </w:tc>
        <w:tc>
          <w:tcPr>
            <w:tcW w:w="27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c8d5bc2" w:id="2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申请编号</w:t>
            </w:r>
          </w:p>
          <w:bookmarkEnd w:id="243"/>
        </w:tc>
        <w:tc>
          <w:tcPr>
            <w:tcW w:w="16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ff020ac" w:id="2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244"/>
        </w:tc>
        <w:tc>
          <w:tcPr>
            <w:tcW w:w="14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50fe35a" w:id="2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245"/>
        </w:tc>
        <w:tc>
          <w:tcPr>
            <w:tcW w:w="1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c6c75f1" w:id="2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246"/>
        </w:tc>
        <w:tc>
          <w:tcPr>
            <w:tcW w:w="37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ce93c10" w:id="247"/>
          <w:p>
            <w:pPr>
              <w:spacing w:after="50" w:line="360" w:lineRule="auto" w:beforeLines="100"/>
              <w:ind w:left="0"/>
              <w:jc w:val="left"/>
            </w:pPr>
          </w:p>
          <w:bookmarkEnd w:id="247"/>
        </w:tc>
      </w:tr>
      <w:tr>
        <w:trPr>
          <w:trHeight w:val="555" w:hRule="atLeast"/>
        </w:trPr>
        <w:tc>
          <w:tcPr>
            <w:tcW w:w="23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f3b5dbc" w:id="2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  <w:shd w:fill="f8f8f8"/>
              </w:rPr>
              <w:t>credentialId</w:t>
            </w:r>
          </w:p>
          <w:bookmarkEnd w:id="248"/>
        </w:tc>
        <w:tc>
          <w:tcPr>
            <w:tcW w:w="27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04e65c1" w:id="2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发证方id</w:t>
            </w:r>
          </w:p>
          <w:bookmarkEnd w:id="249"/>
        </w:tc>
        <w:tc>
          <w:tcPr>
            <w:tcW w:w="16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12b064c" w:id="2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250"/>
        </w:tc>
        <w:tc>
          <w:tcPr>
            <w:tcW w:w="14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8320a31" w:id="2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251"/>
        </w:tc>
        <w:tc>
          <w:tcPr>
            <w:tcW w:w="1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855cece" w:id="2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252"/>
        </w:tc>
        <w:tc>
          <w:tcPr>
            <w:tcW w:w="37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4ce4b7a" w:id="253"/>
          <w:p>
            <w:pPr>
              <w:spacing w:after="50" w:line="360" w:lineRule="auto" w:beforeLines="100"/>
              <w:ind w:left="0"/>
              <w:jc w:val="left"/>
            </w:pPr>
          </w:p>
          <w:bookmarkEnd w:id="253"/>
        </w:tc>
      </w:tr>
      <w:tr>
        <w:trPr>
          <w:trHeight w:val="555" w:hRule="atLeast"/>
        </w:trPr>
        <w:tc>
          <w:tcPr>
            <w:tcW w:w="23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0fd9353" w:id="2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</w:rPr>
              <w:t>status</w:t>
            </w:r>
          </w:p>
          <w:bookmarkEnd w:id="254"/>
        </w:tc>
        <w:tc>
          <w:tcPr>
            <w:tcW w:w="27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23974a5" w:id="2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</w:rPr>
              <w:t>状态(1待审核 2已通过 3未通过4撤销）</w:t>
            </w:r>
          </w:p>
          <w:bookmarkEnd w:id="255"/>
        </w:tc>
        <w:tc>
          <w:tcPr>
            <w:tcW w:w="16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86cfd8d" w:id="2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int</w:t>
            </w:r>
          </w:p>
          <w:bookmarkEnd w:id="256"/>
        </w:tc>
        <w:tc>
          <w:tcPr>
            <w:tcW w:w="14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accb1ba" w:id="2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257"/>
        </w:tc>
        <w:tc>
          <w:tcPr>
            <w:tcW w:w="1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1307dd7" w:id="2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258"/>
        </w:tc>
        <w:tc>
          <w:tcPr>
            <w:tcW w:w="37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94c6bef" w:id="259"/>
          <w:p>
            <w:pPr>
              <w:spacing w:after="50" w:line="360" w:lineRule="auto" w:beforeLines="100"/>
              <w:ind w:left="0"/>
              <w:jc w:val="left"/>
            </w:pPr>
          </w:p>
          <w:bookmarkEnd w:id="259"/>
        </w:tc>
      </w:tr>
      <w:tr>
        <w:trPr>
          <w:trHeight w:val="555" w:hRule="atLeast"/>
        </w:trPr>
        <w:tc>
          <w:tcPr>
            <w:tcW w:w="23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2850a42" w:id="2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  <w:shd w:fill="f8f8f8"/>
              </w:rPr>
              <w:t>userId</w:t>
            </w:r>
          </w:p>
          <w:bookmarkEnd w:id="260"/>
        </w:tc>
        <w:tc>
          <w:tcPr>
            <w:tcW w:w="27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97a84e5" w:id="2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用户id</w:t>
            </w:r>
          </w:p>
          <w:bookmarkEnd w:id="261"/>
        </w:tc>
        <w:tc>
          <w:tcPr>
            <w:tcW w:w="16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e5da43d" w:id="2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byte[]</w:t>
            </w:r>
          </w:p>
          <w:bookmarkEnd w:id="262"/>
        </w:tc>
        <w:tc>
          <w:tcPr>
            <w:tcW w:w="14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b438151" w:id="2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263"/>
        </w:tc>
        <w:tc>
          <w:tcPr>
            <w:tcW w:w="1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30d87bf" w:id="26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264"/>
        </w:tc>
        <w:tc>
          <w:tcPr>
            <w:tcW w:w="37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c651b91" w:id="265"/>
          <w:p>
            <w:pPr>
              <w:spacing w:after="50" w:line="360" w:lineRule="auto" w:beforeLines="100"/>
              <w:ind w:left="0"/>
              <w:jc w:val="left"/>
            </w:pPr>
          </w:p>
          <w:bookmarkEnd w:id="265"/>
        </w:tc>
      </w:tr>
      <w:tr>
        <w:trPr>
          <w:trHeight w:val="570" w:hRule="atLeast"/>
        </w:trPr>
        <w:tc>
          <w:tcPr>
            <w:tcW w:w="23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680a4e4" w:id="2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</w:rPr>
              <w:t>createTime</w:t>
            </w:r>
          </w:p>
          <w:bookmarkEnd w:id="266"/>
        </w:tc>
        <w:tc>
          <w:tcPr>
            <w:tcW w:w="27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c340dc5" w:id="2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申请时间</w:t>
            </w:r>
          </w:p>
          <w:bookmarkEnd w:id="267"/>
        </w:tc>
        <w:tc>
          <w:tcPr>
            <w:tcW w:w="16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602cb62" w:id="2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long</w:t>
            </w:r>
          </w:p>
          <w:bookmarkEnd w:id="268"/>
        </w:tc>
        <w:tc>
          <w:tcPr>
            <w:tcW w:w="14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535cc87" w:id="2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269"/>
        </w:tc>
        <w:tc>
          <w:tcPr>
            <w:tcW w:w="1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c068f1c" w:id="2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270"/>
        </w:tc>
        <w:tc>
          <w:tcPr>
            <w:tcW w:w="37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d1d246b" w:id="271"/>
          <w:p>
            <w:pPr>
              <w:spacing w:after="50" w:line="360" w:lineRule="auto" w:beforeLines="100"/>
              <w:ind w:left="0"/>
              <w:jc w:val="left"/>
            </w:pPr>
          </w:p>
          <w:bookmarkEnd w:id="271"/>
        </w:tc>
      </w:tr>
      <w:tr>
        <w:trPr>
          <w:trHeight w:val="555" w:hRule="atLeast"/>
        </w:trPr>
        <w:tc>
          <w:tcPr>
            <w:tcW w:w="23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2227b59" w:id="2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  <w:shd w:fill="f8f8f8"/>
              </w:rPr>
              <w:t>auditTime</w:t>
            </w:r>
          </w:p>
          <w:bookmarkEnd w:id="272"/>
        </w:tc>
        <w:tc>
          <w:tcPr>
            <w:tcW w:w="27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2a09c48" w:id="2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审核时间</w:t>
            </w:r>
          </w:p>
          <w:bookmarkEnd w:id="273"/>
        </w:tc>
        <w:tc>
          <w:tcPr>
            <w:tcW w:w="16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e1551b8" w:id="2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long</w:t>
            </w:r>
          </w:p>
          <w:bookmarkEnd w:id="274"/>
        </w:tc>
        <w:tc>
          <w:tcPr>
            <w:tcW w:w="14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7bdbfa1" w:id="2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275"/>
        </w:tc>
        <w:tc>
          <w:tcPr>
            <w:tcW w:w="1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ac66ed8" w:id="2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276"/>
        </w:tc>
        <w:tc>
          <w:tcPr>
            <w:tcW w:w="37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8c1aae0" w:id="277"/>
          <w:p>
            <w:pPr>
              <w:spacing w:after="50" w:line="360" w:lineRule="auto" w:beforeLines="100"/>
              <w:ind w:left="0"/>
              <w:jc w:val="left"/>
            </w:pPr>
          </w:p>
          <w:bookmarkEnd w:id="277"/>
        </w:tc>
      </w:tr>
      <w:tr>
        <w:trPr>
          <w:trHeight w:val="555" w:hRule="atLeast"/>
        </w:trPr>
        <w:tc>
          <w:tcPr>
            <w:tcW w:w="23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5b8c60e" w:id="2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</w:rPr>
              <w:t>credentialType</w:t>
            </w:r>
          </w:p>
          <w:bookmarkEnd w:id="278"/>
        </w:tc>
        <w:tc>
          <w:tcPr>
            <w:tcW w:w="27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adaa8b5" w:id="2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凭证id</w:t>
            </w:r>
          </w:p>
          <w:bookmarkEnd w:id="279"/>
        </w:tc>
        <w:tc>
          <w:tcPr>
            <w:tcW w:w="16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73cd9fe" w:id="28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int</w:t>
            </w:r>
          </w:p>
          <w:bookmarkEnd w:id="280"/>
        </w:tc>
        <w:tc>
          <w:tcPr>
            <w:tcW w:w="14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4fea83f" w:id="2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281"/>
        </w:tc>
        <w:tc>
          <w:tcPr>
            <w:tcW w:w="1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6717b65" w:id="28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282"/>
        </w:tc>
        <w:tc>
          <w:tcPr>
            <w:tcW w:w="37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699f80a" w:id="283"/>
          <w:p>
            <w:pPr>
              <w:spacing w:after="50" w:line="360" w:lineRule="auto" w:beforeLines="100"/>
              <w:ind w:left="0"/>
              <w:jc w:val="left"/>
            </w:pPr>
          </w:p>
          <w:bookmarkEnd w:id="283"/>
        </w:tc>
      </w:tr>
      <w:tr>
        <w:trPr>
          <w:trHeight w:val="555" w:hRule="atLeast"/>
        </w:trPr>
        <w:tc>
          <w:tcPr>
            <w:tcW w:w="23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b2417f8" w:id="2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  <w:shd w:fill="f8f8f8"/>
              </w:rPr>
              <w:t>isDownload</w:t>
            </w:r>
          </w:p>
          <w:bookmarkEnd w:id="284"/>
        </w:tc>
        <w:tc>
          <w:tcPr>
            <w:tcW w:w="27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62ed5c9" w:id="28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是否下载</w:t>
            </w:r>
          </w:p>
          <w:bookmarkEnd w:id="285"/>
        </w:tc>
        <w:tc>
          <w:tcPr>
            <w:tcW w:w="16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50424e1" w:id="2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int</w:t>
            </w:r>
          </w:p>
          <w:bookmarkEnd w:id="286"/>
        </w:tc>
        <w:tc>
          <w:tcPr>
            <w:tcW w:w="14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53d867e" w:id="2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287"/>
        </w:tc>
        <w:tc>
          <w:tcPr>
            <w:tcW w:w="18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9453aad" w:id="2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288"/>
        </w:tc>
        <w:tc>
          <w:tcPr>
            <w:tcW w:w="37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f8aa2bd" w:id="289"/>
          <w:p>
            <w:pPr>
              <w:spacing w:after="50" w:line="360" w:lineRule="auto" w:beforeLines="100"/>
              <w:ind w:left="0"/>
              <w:jc w:val="left"/>
            </w:pPr>
          </w:p>
          <w:bookmarkEnd w:id="289"/>
        </w:tc>
      </w:tr>
    </w:tbl>
    <w:bookmarkEnd w:id="235"/>
    <w:bookmarkStart w:name="cEBEv" w:id="29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6.凭证颁发详情：/internal/vc/detail</w:t>
      </w:r>
    </w:p>
    <w:bookmarkEnd w:id="290"/>
    <w:bookmarkStart w:name="uc5d939c8" w:id="29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9"/>
        </w:rPr>
        <w:t>接口输入参数</w:t>
      </w:r>
    </w:p>
    <w:bookmarkEnd w:id="291"/>
    <w:bookmarkStart w:name="u15988089" w:id="29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000000"/>
          <w:sz w:val="19"/>
        </w:rPr>
        <w:t>header</w:t>
      </w:r>
    </w:p>
    <w:bookmarkEnd w:id="292"/>
    <w:bookmarkStart w:name="qaNfV" w:id="29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670"/>
        <w:gridCol w:w="2089"/>
        <w:gridCol w:w="2833"/>
        <w:gridCol w:w="1033"/>
        <w:gridCol w:w="1830"/>
        <w:gridCol w:w="3179"/>
      </w:tblGrid>
      <w:tr>
        <w:trPr>
          <w:trHeight w:val="555" w:hRule="atLeast"/>
        </w:trPr>
        <w:tc>
          <w:tcPr>
            <w:tcW w:w="2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c05a125" w:id="29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294"/>
        </w:tc>
        <w:tc>
          <w:tcPr>
            <w:tcW w:w="20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c64eb35" w:id="29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295"/>
        </w:tc>
        <w:tc>
          <w:tcPr>
            <w:tcW w:w="28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4b03ad9" w:id="29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296"/>
        </w:tc>
        <w:tc>
          <w:tcPr>
            <w:tcW w:w="10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3ed8a4b" w:id="29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297"/>
        </w:tc>
        <w:tc>
          <w:tcPr>
            <w:tcW w:w="183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32758e1" w:id="29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298"/>
        </w:tc>
        <w:tc>
          <w:tcPr>
            <w:tcW w:w="31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824c4e4" w:id="29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299"/>
        </w:tc>
      </w:tr>
      <w:tr>
        <w:trPr>
          <w:trHeight w:val="555" w:hRule="atLeast"/>
        </w:trPr>
        <w:tc>
          <w:tcPr>
            <w:tcW w:w="2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de23b2a" w:id="30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accessToken</w:t>
            </w:r>
          </w:p>
          <w:bookmarkEnd w:id="300"/>
        </w:tc>
        <w:tc>
          <w:tcPr>
            <w:tcW w:w="20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fa12a3b" w:id="30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token</w:t>
            </w:r>
          </w:p>
          <w:bookmarkEnd w:id="301"/>
        </w:tc>
        <w:tc>
          <w:tcPr>
            <w:tcW w:w="28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5ec546b" w:id="30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302"/>
        </w:tc>
        <w:tc>
          <w:tcPr>
            <w:tcW w:w="10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a063760" w:id="30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303"/>
        </w:tc>
        <w:tc>
          <w:tcPr>
            <w:tcW w:w="183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ef87a9d" w:id="30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304"/>
        </w:tc>
        <w:tc>
          <w:tcPr>
            <w:tcW w:w="31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baa52ad" w:id="305"/>
          <w:p>
            <w:pPr>
              <w:spacing w:after="50" w:line="360" w:lineRule="auto" w:beforeLines="100"/>
              <w:ind w:left="0"/>
              <w:jc w:val="left"/>
            </w:pPr>
          </w:p>
          <w:bookmarkEnd w:id="305"/>
        </w:tc>
      </w:tr>
    </w:tbl>
    <w:bookmarkEnd w:id="293"/>
    <w:bookmarkStart w:name="u35f43919" w:id="30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000000"/>
          <w:sz w:val="19"/>
        </w:rPr>
        <w:t>body</w:t>
      </w:r>
    </w:p>
    <w:bookmarkEnd w:id="306"/>
    <w:bookmarkStart w:name="oOLLu" w:id="30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819"/>
        <w:gridCol w:w="3131"/>
        <w:gridCol w:w="1124"/>
        <w:gridCol w:w="1123"/>
        <w:gridCol w:w="1908"/>
        <w:gridCol w:w="3529"/>
      </w:tblGrid>
      <w:tr>
        <w:trPr>
          <w:trHeight w:val="540" w:hRule="atLeast"/>
        </w:trPr>
        <w:tc>
          <w:tcPr>
            <w:tcW w:w="28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08ff136" w:id="30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308"/>
        </w:tc>
        <w:tc>
          <w:tcPr>
            <w:tcW w:w="31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c49bd47" w:id="30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309"/>
        </w:tc>
        <w:tc>
          <w:tcPr>
            <w:tcW w:w="11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c7338b4" w:id="3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310"/>
        </w:tc>
        <w:tc>
          <w:tcPr>
            <w:tcW w:w="11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1978c2a" w:id="3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311"/>
        </w:tc>
        <w:tc>
          <w:tcPr>
            <w:tcW w:w="19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f726d79" w:id="3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312"/>
        </w:tc>
        <w:tc>
          <w:tcPr>
            <w:tcW w:w="35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c4ee1a8" w:id="3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313"/>
        </w:tc>
      </w:tr>
      <w:tr>
        <w:trPr>
          <w:trHeight w:val="570" w:hRule="atLeast"/>
        </w:trPr>
        <w:tc>
          <w:tcPr>
            <w:tcW w:w="28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da511c3" w:id="3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credentiald</w:t>
            </w:r>
          </w:p>
          <w:bookmarkEnd w:id="314"/>
        </w:tc>
        <w:tc>
          <w:tcPr>
            <w:tcW w:w="31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af6a5c3" w:id="3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  <w:shd w:fill="f8f8f8"/>
              </w:rPr>
              <w:t>凭证id</w:t>
            </w:r>
          </w:p>
          <w:bookmarkEnd w:id="315"/>
        </w:tc>
        <w:tc>
          <w:tcPr>
            <w:tcW w:w="11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a0dc990" w:id="3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316"/>
        </w:tc>
        <w:tc>
          <w:tcPr>
            <w:tcW w:w="11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5dab62d" w:id="3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否</w:t>
            </w:r>
          </w:p>
          <w:bookmarkEnd w:id="317"/>
        </w:tc>
        <w:tc>
          <w:tcPr>
            <w:tcW w:w="19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b1f4eff" w:id="318"/>
          <w:p>
            <w:pPr>
              <w:spacing w:after="50" w:line="360" w:lineRule="auto" w:beforeLines="100"/>
              <w:ind w:left="0"/>
              <w:jc w:val="left"/>
            </w:pPr>
          </w:p>
          <w:bookmarkEnd w:id="318"/>
        </w:tc>
        <w:tc>
          <w:tcPr>
            <w:tcW w:w="35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ea51edf" w:id="319"/>
          <w:p>
            <w:pPr>
              <w:spacing w:after="50" w:line="360" w:lineRule="auto" w:beforeLines="100"/>
              <w:ind w:left="0"/>
              <w:jc w:val="left"/>
            </w:pPr>
          </w:p>
          <w:bookmarkEnd w:id="319"/>
        </w:tc>
      </w:tr>
      <w:tr>
        <w:trPr>
          <w:trHeight w:val="570" w:hRule="atLeast"/>
        </w:trPr>
        <w:tc>
          <w:tcPr>
            <w:tcW w:w="28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acc7e5f" w:id="3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applyNo</w:t>
            </w:r>
          </w:p>
          <w:bookmarkEnd w:id="320"/>
        </w:tc>
        <w:tc>
          <w:tcPr>
            <w:tcW w:w="31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c6bf73b" w:id="3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申请编号</w:t>
            </w:r>
          </w:p>
          <w:bookmarkEnd w:id="321"/>
        </w:tc>
        <w:tc>
          <w:tcPr>
            <w:tcW w:w="11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cd917c9" w:id="3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322"/>
        </w:tc>
        <w:tc>
          <w:tcPr>
            <w:tcW w:w="11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ec611c3" w:id="3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否</w:t>
            </w:r>
          </w:p>
          <w:bookmarkEnd w:id="323"/>
        </w:tc>
        <w:tc>
          <w:tcPr>
            <w:tcW w:w="19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9cce367" w:id="324"/>
          <w:p>
            <w:pPr>
              <w:spacing w:after="50" w:line="360" w:lineRule="auto" w:beforeLines="100"/>
              <w:ind w:left="0"/>
              <w:jc w:val="left"/>
            </w:pPr>
          </w:p>
          <w:bookmarkEnd w:id="324"/>
        </w:tc>
        <w:tc>
          <w:tcPr>
            <w:tcW w:w="35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605d7d5" w:id="325"/>
          <w:p>
            <w:pPr>
              <w:spacing w:after="50" w:line="360" w:lineRule="auto" w:beforeLines="100"/>
              <w:ind w:left="0"/>
              <w:jc w:val="left"/>
            </w:pPr>
          </w:p>
          <w:bookmarkEnd w:id="325"/>
        </w:tc>
      </w:tr>
    </w:tbl>
    <w:bookmarkEnd w:id="307"/>
    <w:bookmarkStart w:name="u67a6bb16" w:id="3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8"/>
        </w:rPr>
        <w:t>接口输出参数</w:t>
      </w:r>
    </w:p>
    <w:bookmarkEnd w:id="326"/>
    <w:bookmarkStart w:name="Ho3yL" w:id="32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187"/>
        <w:gridCol w:w="2908"/>
        <w:gridCol w:w="1412"/>
        <w:gridCol w:w="2155"/>
        <w:gridCol w:w="1678"/>
        <w:gridCol w:w="3294"/>
      </w:tblGrid>
      <w:tr>
        <w:trPr>
          <w:trHeight w:val="555" w:hRule="atLeast"/>
        </w:trPr>
        <w:tc>
          <w:tcPr>
            <w:tcW w:w="2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65a1213" w:id="3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328"/>
        </w:tc>
        <w:tc>
          <w:tcPr>
            <w:tcW w:w="29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9d36ea6" w:id="3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329"/>
        </w:tc>
        <w:tc>
          <w:tcPr>
            <w:tcW w:w="14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3483e32" w:id="3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330"/>
        </w:tc>
        <w:tc>
          <w:tcPr>
            <w:tcW w:w="2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5d7c80c" w:id="3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331"/>
        </w:tc>
        <w:tc>
          <w:tcPr>
            <w:tcW w:w="16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11d4abe" w:id="3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332"/>
        </w:tc>
        <w:tc>
          <w:tcPr>
            <w:tcW w:w="32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36bbb4b" w:id="3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333"/>
        </w:tc>
      </w:tr>
      <w:tr>
        <w:trPr>
          <w:trHeight w:val="555" w:hRule="atLeast"/>
        </w:trPr>
        <w:tc>
          <w:tcPr>
            <w:tcW w:w="2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ceae014" w:id="3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</w:rPr>
              <w:t>content</w:t>
            </w:r>
          </w:p>
          <w:bookmarkEnd w:id="334"/>
        </w:tc>
        <w:tc>
          <w:tcPr>
            <w:tcW w:w="29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7ec7a16" w:id="3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申请内容</w:t>
            </w:r>
          </w:p>
          <w:bookmarkEnd w:id="335"/>
        </w:tc>
        <w:tc>
          <w:tcPr>
            <w:tcW w:w="14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b922b28" w:id="3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336"/>
        </w:tc>
        <w:tc>
          <w:tcPr>
            <w:tcW w:w="2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26360b5" w:id="3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337"/>
        </w:tc>
        <w:tc>
          <w:tcPr>
            <w:tcW w:w="16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40ed710" w:id="3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338"/>
        </w:tc>
        <w:tc>
          <w:tcPr>
            <w:tcW w:w="32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ddbb531" w:id="339"/>
          <w:p>
            <w:pPr>
              <w:spacing w:after="50" w:line="360" w:lineRule="auto" w:beforeLines="100"/>
              <w:ind w:left="0"/>
              <w:jc w:val="left"/>
            </w:pPr>
          </w:p>
          <w:bookmarkEnd w:id="339"/>
        </w:tc>
      </w:tr>
      <w:tr>
        <w:trPr>
          <w:trHeight w:val="555" w:hRule="atLeast"/>
        </w:trPr>
        <w:tc>
          <w:tcPr>
            <w:tcW w:w="2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4d8a3cd" w:id="3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  <w:shd w:fill="f8f8f8"/>
              </w:rPr>
              <w:t>status</w:t>
            </w:r>
          </w:p>
          <w:bookmarkEnd w:id="340"/>
        </w:tc>
        <w:tc>
          <w:tcPr>
            <w:tcW w:w="29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b4e5b6b" w:id="3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</w:rPr>
              <w:t>状态(1待审核 2已通过 3未通过）</w:t>
            </w:r>
          </w:p>
          <w:bookmarkEnd w:id="341"/>
        </w:tc>
        <w:tc>
          <w:tcPr>
            <w:tcW w:w="14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bebf9f2" w:id="3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342"/>
        </w:tc>
        <w:tc>
          <w:tcPr>
            <w:tcW w:w="2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36941eb" w:id="3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343"/>
        </w:tc>
        <w:tc>
          <w:tcPr>
            <w:tcW w:w="16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242566d" w:id="3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344"/>
        </w:tc>
        <w:tc>
          <w:tcPr>
            <w:tcW w:w="32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5540a80" w:id="345"/>
          <w:p>
            <w:pPr>
              <w:spacing w:after="50" w:line="360" w:lineRule="auto" w:beforeLines="100"/>
              <w:ind w:left="0"/>
              <w:jc w:val="left"/>
            </w:pPr>
          </w:p>
          <w:bookmarkEnd w:id="345"/>
        </w:tc>
      </w:tr>
      <w:tr>
        <w:trPr>
          <w:trHeight w:val="555" w:hRule="atLeast"/>
        </w:trPr>
        <w:tc>
          <w:tcPr>
            <w:tcW w:w="2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e4aeebb" w:id="3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</w:rPr>
              <w:t>applyNo</w:t>
            </w:r>
          </w:p>
          <w:bookmarkEnd w:id="346"/>
        </w:tc>
        <w:tc>
          <w:tcPr>
            <w:tcW w:w="29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1c2eb1b" w:id="3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</w:rPr>
              <w:t>申请编号</w:t>
            </w:r>
          </w:p>
          <w:bookmarkEnd w:id="347"/>
        </w:tc>
        <w:tc>
          <w:tcPr>
            <w:tcW w:w="14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ce5e4f5" w:id="3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348"/>
        </w:tc>
        <w:tc>
          <w:tcPr>
            <w:tcW w:w="2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f4d8e33" w:id="3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349"/>
        </w:tc>
        <w:tc>
          <w:tcPr>
            <w:tcW w:w="16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8aad5e8" w:id="3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350"/>
        </w:tc>
        <w:tc>
          <w:tcPr>
            <w:tcW w:w="32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6b60c21" w:id="351"/>
          <w:p>
            <w:pPr>
              <w:spacing w:after="50" w:line="360" w:lineRule="auto" w:beforeLines="100"/>
              <w:ind w:left="0"/>
              <w:jc w:val="left"/>
            </w:pPr>
          </w:p>
          <w:bookmarkEnd w:id="351"/>
        </w:tc>
      </w:tr>
      <w:tr>
        <w:trPr>
          <w:trHeight w:val="555" w:hRule="atLeast"/>
        </w:trPr>
        <w:tc>
          <w:tcPr>
            <w:tcW w:w="2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feb2102" w:id="3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  <w:shd w:fill="f8f8f8"/>
              </w:rPr>
              <w:t>applyUser</w:t>
            </w:r>
          </w:p>
          <w:bookmarkEnd w:id="352"/>
        </w:tc>
        <w:tc>
          <w:tcPr>
            <w:tcW w:w="29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216f31a" w:id="3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</w:rPr>
              <w:t>申请用户</w:t>
            </w:r>
          </w:p>
          <w:bookmarkEnd w:id="353"/>
        </w:tc>
        <w:tc>
          <w:tcPr>
            <w:tcW w:w="14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7e3e7e1" w:id="3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354"/>
        </w:tc>
        <w:tc>
          <w:tcPr>
            <w:tcW w:w="2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c0dd294" w:id="3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355"/>
        </w:tc>
        <w:tc>
          <w:tcPr>
            <w:tcW w:w="16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3426a0a" w:id="3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356"/>
        </w:tc>
        <w:tc>
          <w:tcPr>
            <w:tcW w:w="32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817ad68" w:id="357"/>
          <w:p>
            <w:pPr>
              <w:spacing w:after="50" w:line="360" w:lineRule="auto" w:beforeLines="100"/>
              <w:ind w:left="0"/>
              <w:jc w:val="left"/>
            </w:pPr>
          </w:p>
          <w:bookmarkEnd w:id="357"/>
        </w:tc>
      </w:tr>
      <w:tr>
        <w:trPr>
          <w:trHeight w:val="585" w:hRule="atLeast"/>
        </w:trPr>
        <w:tc>
          <w:tcPr>
            <w:tcW w:w="2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0b1d337" w:id="3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</w:rPr>
              <w:t>applyTime</w:t>
            </w:r>
          </w:p>
          <w:bookmarkEnd w:id="358"/>
        </w:tc>
        <w:tc>
          <w:tcPr>
            <w:tcW w:w="29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cf7d2a3" w:id="3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申请时间</w:t>
            </w:r>
          </w:p>
          <w:bookmarkEnd w:id="359"/>
        </w:tc>
        <w:tc>
          <w:tcPr>
            <w:tcW w:w="14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a020b0d" w:id="3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360"/>
        </w:tc>
        <w:tc>
          <w:tcPr>
            <w:tcW w:w="2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ade148b" w:id="3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361"/>
        </w:tc>
        <w:tc>
          <w:tcPr>
            <w:tcW w:w="16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9e755cf" w:id="3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362"/>
        </w:tc>
        <w:tc>
          <w:tcPr>
            <w:tcW w:w="32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179c72b" w:id="363"/>
          <w:p>
            <w:pPr>
              <w:spacing w:after="50" w:line="360" w:lineRule="auto" w:beforeLines="100"/>
              <w:ind w:left="0"/>
              <w:jc w:val="left"/>
            </w:pPr>
          </w:p>
          <w:bookmarkEnd w:id="363"/>
        </w:tc>
      </w:tr>
      <w:tr>
        <w:trPr>
          <w:trHeight w:val="555" w:hRule="atLeast"/>
        </w:trPr>
        <w:tc>
          <w:tcPr>
            <w:tcW w:w="2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b128c8f" w:id="36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  <w:shd w:fill="f8f8f8"/>
              </w:rPr>
              <w:t>auditId</w:t>
            </w:r>
          </w:p>
          <w:bookmarkEnd w:id="364"/>
        </w:tc>
        <w:tc>
          <w:tcPr>
            <w:tcW w:w="29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038f67a" w:id="36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审核人id</w:t>
            </w:r>
          </w:p>
          <w:bookmarkEnd w:id="365"/>
        </w:tc>
        <w:tc>
          <w:tcPr>
            <w:tcW w:w="14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dd0fa84" w:id="3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366"/>
        </w:tc>
        <w:tc>
          <w:tcPr>
            <w:tcW w:w="2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26f3f8e" w:id="367"/>
          <w:p>
            <w:pPr>
              <w:spacing w:after="50" w:line="360" w:lineRule="auto" w:beforeLines="100"/>
              <w:ind w:left="0"/>
              <w:jc w:val="left"/>
            </w:pPr>
          </w:p>
          <w:bookmarkEnd w:id="367"/>
        </w:tc>
        <w:tc>
          <w:tcPr>
            <w:tcW w:w="16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b9ea89c" w:id="368"/>
          <w:p>
            <w:pPr>
              <w:spacing w:after="50" w:line="360" w:lineRule="auto" w:beforeLines="100"/>
              <w:ind w:left="0"/>
              <w:jc w:val="left"/>
            </w:pPr>
          </w:p>
          <w:bookmarkEnd w:id="368"/>
        </w:tc>
        <w:tc>
          <w:tcPr>
            <w:tcW w:w="32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fe8bdb3" w:id="369"/>
          <w:p>
            <w:pPr>
              <w:spacing w:after="50" w:line="360" w:lineRule="auto" w:beforeLines="100"/>
              <w:ind w:left="0"/>
              <w:jc w:val="left"/>
            </w:pPr>
          </w:p>
          <w:bookmarkEnd w:id="369"/>
        </w:tc>
      </w:tr>
      <w:tr>
        <w:trPr>
          <w:trHeight w:val="555" w:hRule="atLeast"/>
        </w:trPr>
        <w:tc>
          <w:tcPr>
            <w:tcW w:w="2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b4be28f" w:id="3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  <w:shd w:fill="f8f8f8"/>
              </w:rPr>
              <w:t>auditTime</w:t>
            </w:r>
          </w:p>
          <w:bookmarkEnd w:id="370"/>
        </w:tc>
        <w:tc>
          <w:tcPr>
            <w:tcW w:w="29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93b9d57" w:id="3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审核时间</w:t>
            </w:r>
          </w:p>
          <w:bookmarkEnd w:id="371"/>
        </w:tc>
        <w:tc>
          <w:tcPr>
            <w:tcW w:w="14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1c97135" w:id="3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long</w:t>
            </w:r>
          </w:p>
          <w:bookmarkEnd w:id="372"/>
        </w:tc>
        <w:tc>
          <w:tcPr>
            <w:tcW w:w="2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a203dba" w:id="373"/>
          <w:p>
            <w:pPr>
              <w:spacing w:after="50" w:line="360" w:lineRule="auto" w:beforeLines="100"/>
              <w:ind w:left="0"/>
              <w:jc w:val="left"/>
            </w:pPr>
          </w:p>
          <w:bookmarkEnd w:id="373"/>
        </w:tc>
        <w:tc>
          <w:tcPr>
            <w:tcW w:w="16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2aec324" w:id="374"/>
          <w:p>
            <w:pPr>
              <w:spacing w:after="50" w:line="360" w:lineRule="auto" w:beforeLines="100"/>
              <w:ind w:left="0"/>
              <w:jc w:val="left"/>
            </w:pPr>
          </w:p>
          <w:bookmarkEnd w:id="374"/>
        </w:tc>
        <w:tc>
          <w:tcPr>
            <w:tcW w:w="32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c1aacd8" w:id="375"/>
          <w:p>
            <w:pPr>
              <w:spacing w:after="50" w:line="360" w:lineRule="auto" w:beforeLines="100"/>
              <w:ind w:left="0"/>
              <w:jc w:val="left"/>
            </w:pPr>
          </w:p>
          <w:bookmarkEnd w:id="375"/>
        </w:tc>
      </w:tr>
      <w:tr>
        <w:trPr>
          <w:trHeight w:val="555" w:hRule="atLeast"/>
        </w:trPr>
        <w:tc>
          <w:tcPr>
            <w:tcW w:w="2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793f86f" w:id="3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</w:rPr>
              <w:t>auditRemark</w:t>
            </w:r>
          </w:p>
          <w:bookmarkEnd w:id="376"/>
        </w:tc>
        <w:tc>
          <w:tcPr>
            <w:tcW w:w="29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0885c59" w:id="3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审核备注</w:t>
            </w:r>
          </w:p>
          <w:bookmarkEnd w:id="377"/>
        </w:tc>
        <w:tc>
          <w:tcPr>
            <w:tcW w:w="14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e5cb79c" w:id="3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378"/>
        </w:tc>
        <w:tc>
          <w:tcPr>
            <w:tcW w:w="2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ff0de86" w:id="379"/>
          <w:p>
            <w:pPr>
              <w:spacing w:after="50" w:line="360" w:lineRule="auto" w:beforeLines="100"/>
              <w:ind w:left="0"/>
              <w:jc w:val="left"/>
            </w:pPr>
          </w:p>
          <w:bookmarkEnd w:id="379"/>
        </w:tc>
        <w:tc>
          <w:tcPr>
            <w:tcW w:w="16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eb09839" w:id="380"/>
          <w:p>
            <w:pPr>
              <w:spacing w:after="50" w:line="360" w:lineRule="auto" w:beforeLines="100"/>
              <w:ind w:left="0"/>
              <w:jc w:val="left"/>
            </w:pPr>
          </w:p>
          <w:bookmarkEnd w:id="380"/>
        </w:tc>
        <w:tc>
          <w:tcPr>
            <w:tcW w:w="32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faf4d97" w:id="381"/>
          <w:p>
            <w:pPr>
              <w:spacing w:after="50" w:line="360" w:lineRule="auto" w:beforeLines="100"/>
              <w:ind w:left="0"/>
              <w:jc w:val="left"/>
            </w:pPr>
          </w:p>
          <w:bookmarkEnd w:id="381"/>
        </w:tc>
      </w:tr>
    </w:tbl>
    <w:bookmarkEnd w:id="327"/>
    <w:bookmarkStart w:name="scg2F" w:id="38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7.凭证颁发状态：/external/vc/apply/status</w:t>
      </w:r>
    </w:p>
    <w:bookmarkEnd w:id="382"/>
    <w:bookmarkStart w:name="u1ce679d9" w:id="38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9"/>
        </w:rPr>
        <w:t>接口输入参数</w:t>
      </w:r>
    </w:p>
    <w:bookmarkEnd w:id="383"/>
    <w:bookmarkStart w:name="f81Ww" w:id="384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675"/>
        <w:gridCol w:w="3652"/>
        <w:gridCol w:w="1091"/>
        <w:gridCol w:w="1055"/>
        <w:gridCol w:w="1826"/>
        <w:gridCol w:w="3335"/>
      </w:tblGrid>
      <w:tr>
        <w:trPr>
          <w:trHeight w:val="540" w:hRule="atLeast"/>
        </w:trPr>
        <w:tc>
          <w:tcPr>
            <w:tcW w:w="26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34c09f4" w:id="38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385"/>
        </w:tc>
        <w:tc>
          <w:tcPr>
            <w:tcW w:w="365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d89940b" w:id="3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386"/>
        </w:tc>
        <w:tc>
          <w:tcPr>
            <w:tcW w:w="10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4ef9c4b" w:id="3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387"/>
        </w:tc>
        <w:tc>
          <w:tcPr>
            <w:tcW w:w="10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3c26783" w:id="3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388"/>
        </w:tc>
        <w:tc>
          <w:tcPr>
            <w:tcW w:w="182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7742a79" w:id="3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389"/>
        </w:tc>
        <w:tc>
          <w:tcPr>
            <w:tcW w:w="333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89e4c62" w:id="3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390"/>
        </w:tc>
      </w:tr>
      <w:tr>
        <w:trPr>
          <w:trHeight w:val="570" w:hRule="atLeast"/>
        </w:trPr>
        <w:tc>
          <w:tcPr>
            <w:tcW w:w="26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053299a" w:id="3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applyNo</w:t>
            </w:r>
          </w:p>
          <w:bookmarkEnd w:id="391"/>
        </w:tc>
        <w:tc>
          <w:tcPr>
            <w:tcW w:w="365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47ab019" w:id="39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申请编号</w:t>
            </w:r>
          </w:p>
          <w:bookmarkEnd w:id="392"/>
        </w:tc>
        <w:tc>
          <w:tcPr>
            <w:tcW w:w="10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bd0c391" w:id="39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393"/>
        </w:tc>
        <w:tc>
          <w:tcPr>
            <w:tcW w:w="10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2dfd3c8" w:id="39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是</w:t>
            </w:r>
          </w:p>
          <w:bookmarkEnd w:id="394"/>
        </w:tc>
        <w:tc>
          <w:tcPr>
            <w:tcW w:w="182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524d76a" w:id="39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395"/>
        </w:tc>
        <w:tc>
          <w:tcPr>
            <w:tcW w:w="333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ddb0415" w:id="39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长度为32</w:t>
            </w:r>
          </w:p>
          <w:bookmarkEnd w:id="396"/>
        </w:tc>
      </w:tr>
    </w:tbl>
    <w:bookmarkEnd w:id="384"/>
    <w:bookmarkStart w:name="ube4706eb" w:id="39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8"/>
        </w:rPr>
        <w:t>接口输出参数</w:t>
      </w:r>
    </w:p>
    <w:bookmarkEnd w:id="397"/>
    <w:bookmarkStart w:name="T6ZHQ" w:id="398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196"/>
        <w:gridCol w:w="2905"/>
        <w:gridCol w:w="1408"/>
        <w:gridCol w:w="2154"/>
        <w:gridCol w:w="1678"/>
        <w:gridCol w:w="3293"/>
      </w:tblGrid>
      <w:tr>
        <w:trPr>
          <w:trHeight w:val="555" w:hRule="atLeast"/>
        </w:trPr>
        <w:tc>
          <w:tcPr>
            <w:tcW w:w="21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d5c6cc1" w:id="39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399"/>
        </w:tc>
        <w:tc>
          <w:tcPr>
            <w:tcW w:w="29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973e302" w:id="40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400"/>
        </w:tc>
        <w:tc>
          <w:tcPr>
            <w:tcW w:w="1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0b61b03" w:id="40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401"/>
        </w:tc>
        <w:tc>
          <w:tcPr>
            <w:tcW w:w="21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63ad8e4" w:id="40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402"/>
        </w:tc>
        <w:tc>
          <w:tcPr>
            <w:tcW w:w="16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1e0b425" w:id="40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403"/>
        </w:tc>
        <w:tc>
          <w:tcPr>
            <w:tcW w:w="32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59dad4a" w:id="40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404"/>
        </w:tc>
      </w:tr>
      <w:tr>
        <w:trPr>
          <w:trHeight w:val="555" w:hRule="atLeast"/>
        </w:trPr>
        <w:tc>
          <w:tcPr>
            <w:tcW w:w="21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3ee48dd" w:id="40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creadentialId</w:t>
            </w:r>
          </w:p>
          <w:bookmarkEnd w:id="405"/>
        </w:tc>
        <w:tc>
          <w:tcPr>
            <w:tcW w:w="29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da444e2" w:id="40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凭证id</w:t>
            </w:r>
          </w:p>
          <w:bookmarkEnd w:id="406"/>
        </w:tc>
        <w:tc>
          <w:tcPr>
            <w:tcW w:w="1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796766c" w:id="40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407"/>
        </w:tc>
        <w:tc>
          <w:tcPr>
            <w:tcW w:w="21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e1fc814" w:id="40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否</w:t>
            </w:r>
          </w:p>
          <w:bookmarkEnd w:id="408"/>
        </w:tc>
        <w:tc>
          <w:tcPr>
            <w:tcW w:w="16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25ebb7a" w:id="409"/>
          <w:p>
            <w:pPr>
              <w:spacing w:after="50" w:line="360" w:lineRule="auto" w:beforeLines="100"/>
              <w:ind w:left="0"/>
              <w:jc w:val="left"/>
            </w:pPr>
          </w:p>
          <w:bookmarkEnd w:id="409"/>
        </w:tc>
        <w:tc>
          <w:tcPr>
            <w:tcW w:w="32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1276407" w:id="410"/>
          <w:p>
            <w:pPr>
              <w:spacing w:after="50" w:line="360" w:lineRule="auto" w:beforeLines="100"/>
              <w:ind w:left="0"/>
              <w:jc w:val="left"/>
            </w:pPr>
          </w:p>
          <w:bookmarkEnd w:id="410"/>
        </w:tc>
      </w:tr>
      <w:tr>
        <w:trPr>
          <w:trHeight w:val="555" w:hRule="atLeast"/>
        </w:trPr>
        <w:tc>
          <w:tcPr>
            <w:tcW w:w="21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fe16aad" w:id="4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  <w:shd w:fill="f8f8f8"/>
              </w:rPr>
              <w:t>status</w:t>
            </w:r>
          </w:p>
          <w:bookmarkEnd w:id="411"/>
        </w:tc>
        <w:tc>
          <w:tcPr>
            <w:tcW w:w="29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b84a603" w:id="4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</w:rPr>
              <w:t>状态(1待审核 2已通过 3未通过）</w:t>
            </w:r>
          </w:p>
          <w:bookmarkEnd w:id="412"/>
        </w:tc>
        <w:tc>
          <w:tcPr>
            <w:tcW w:w="1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9458cb2" w:id="4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413"/>
        </w:tc>
        <w:tc>
          <w:tcPr>
            <w:tcW w:w="21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c2f03ab" w:id="4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414"/>
        </w:tc>
        <w:tc>
          <w:tcPr>
            <w:tcW w:w="16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042f733" w:id="4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415"/>
        </w:tc>
        <w:tc>
          <w:tcPr>
            <w:tcW w:w="32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7b823e2" w:id="416"/>
          <w:p>
            <w:pPr>
              <w:spacing w:after="50" w:line="360" w:lineRule="auto" w:beforeLines="100"/>
              <w:ind w:left="0"/>
              <w:jc w:val="left"/>
            </w:pPr>
          </w:p>
          <w:bookmarkEnd w:id="416"/>
        </w:tc>
      </w:tr>
      <w:tr>
        <w:trPr>
          <w:trHeight w:val="555" w:hRule="atLeast"/>
        </w:trPr>
        <w:tc>
          <w:tcPr>
            <w:tcW w:w="21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2eb6e68" w:id="4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userId</w:t>
            </w:r>
          </w:p>
          <w:bookmarkEnd w:id="417"/>
        </w:tc>
        <w:tc>
          <w:tcPr>
            <w:tcW w:w="29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c5f43d7" w:id="4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用户id</w:t>
            </w:r>
          </w:p>
          <w:bookmarkEnd w:id="418"/>
        </w:tc>
        <w:tc>
          <w:tcPr>
            <w:tcW w:w="140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10bde53" w:id="4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419"/>
        </w:tc>
        <w:tc>
          <w:tcPr>
            <w:tcW w:w="21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0ae6453" w:id="4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否</w:t>
            </w:r>
          </w:p>
          <w:bookmarkEnd w:id="420"/>
        </w:tc>
        <w:tc>
          <w:tcPr>
            <w:tcW w:w="16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d6e8f32" w:id="421"/>
          <w:p>
            <w:pPr>
              <w:spacing w:after="50" w:line="360" w:lineRule="auto" w:beforeLines="100"/>
              <w:ind w:left="0"/>
              <w:jc w:val="left"/>
            </w:pPr>
          </w:p>
          <w:bookmarkEnd w:id="421"/>
        </w:tc>
        <w:tc>
          <w:tcPr>
            <w:tcW w:w="329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c42bcdc" w:id="422"/>
          <w:p>
            <w:pPr>
              <w:spacing w:after="50" w:line="360" w:lineRule="auto" w:beforeLines="100"/>
              <w:ind w:left="0"/>
              <w:jc w:val="left"/>
            </w:pPr>
          </w:p>
          <w:bookmarkEnd w:id="422"/>
        </w:tc>
      </w:tr>
    </w:tbl>
    <w:bookmarkEnd w:id="398"/>
    <w:bookmarkStart w:name="qFIQS" w:id="42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9.凭证状态：/external/vc/status</w:t>
      </w:r>
    </w:p>
    <w:bookmarkEnd w:id="423"/>
    <w:bookmarkStart w:name="uf3d79b2d" w:id="4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9"/>
        </w:rPr>
        <w:t>接口输入参数</w:t>
      </w:r>
    </w:p>
    <w:bookmarkEnd w:id="424"/>
    <w:bookmarkStart w:name="NiU0j" w:id="42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717"/>
        <w:gridCol w:w="3627"/>
        <w:gridCol w:w="1085"/>
        <w:gridCol w:w="1040"/>
        <w:gridCol w:w="1809"/>
        <w:gridCol w:w="3356"/>
      </w:tblGrid>
      <w:tr>
        <w:trPr>
          <w:trHeight w:val="540" w:hRule="atLeast"/>
        </w:trPr>
        <w:tc>
          <w:tcPr>
            <w:tcW w:w="27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912daab" w:id="4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426"/>
        </w:tc>
        <w:tc>
          <w:tcPr>
            <w:tcW w:w="36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ea39019" w:id="4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427"/>
        </w:tc>
        <w:tc>
          <w:tcPr>
            <w:tcW w:w="10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ac671d4" w:id="4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428"/>
        </w:tc>
        <w:tc>
          <w:tcPr>
            <w:tcW w:w="10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ee7670b" w:id="4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429"/>
        </w:tc>
        <w:tc>
          <w:tcPr>
            <w:tcW w:w="18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d87b0bd" w:id="4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430"/>
        </w:tc>
        <w:tc>
          <w:tcPr>
            <w:tcW w:w="33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ac19132" w:id="4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431"/>
        </w:tc>
      </w:tr>
      <w:tr>
        <w:trPr>
          <w:trHeight w:val="555" w:hRule="atLeast"/>
        </w:trPr>
        <w:tc>
          <w:tcPr>
            <w:tcW w:w="27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7d33c98" w:id="4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creadentialId</w:t>
            </w:r>
          </w:p>
          <w:bookmarkEnd w:id="432"/>
        </w:tc>
        <w:tc>
          <w:tcPr>
            <w:tcW w:w="36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c81073d" w:id="4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凭证id</w:t>
            </w:r>
          </w:p>
          <w:bookmarkEnd w:id="433"/>
        </w:tc>
        <w:tc>
          <w:tcPr>
            <w:tcW w:w="10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44e73a9" w:id="4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434"/>
        </w:tc>
        <w:tc>
          <w:tcPr>
            <w:tcW w:w="10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61eb636" w:id="4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435"/>
        </w:tc>
        <w:tc>
          <w:tcPr>
            <w:tcW w:w="18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37a4a61" w:id="4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436"/>
        </w:tc>
        <w:tc>
          <w:tcPr>
            <w:tcW w:w="33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1043c51" w:id="4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前缀为did:bid</w:t>
            </w:r>
          </w:p>
          <w:bookmarkEnd w:id="437"/>
        </w:tc>
      </w:tr>
    </w:tbl>
    <w:bookmarkEnd w:id="425"/>
    <w:bookmarkStart w:name="u0d7b4387" w:id="4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8"/>
        </w:rPr>
        <w:t>接口输出参数</w:t>
      </w:r>
    </w:p>
    <w:bookmarkEnd w:id="438"/>
    <w:bookmarkStart w:name="Qr1vm" w:id="439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197"/>
        <w:gridCol w:w="2910"/>
        <w:gridCol w:w="1409"/>
        <w:gridCol w:w="2157"/>
        <w:gridCol w:w="1663"/>
        <w:gridCol w:w="3298"/>
      </w:tblGrid>
      <w:tr>
        <w:trPr>
          <w:trHeight w:val="555" w:hRule="atLeast"/>
        </w:trPr>
        <w:tc>
          <w:tcPr>
            <w:tcW w:w="21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c17464c" w:id="4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440"/>
        </w:tc>
        <w:tc>
          <w:tcPr>
            <w:tcW w:w="29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486900c" w:id="4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441"/>
        </w:tc>
        <w:tc>
          <w:tcPr>
            <w:tcW w:w="1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3ffe869" w:id="4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442"/>
        </w:tc>
        <w:tc>
          <w:tcPr>
            <w:tcW w:w="21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b3bdff4" w:id="4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443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f183b59" w:id="4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444"/>
        </w:tc>
        <w:tc>
          <w:tcPr>
            <w:tcW w:w="32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6671987" w:id="4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445"/>
        </w:tc>
      </w:tr>
      <w:tr>
        <w:trPr>
          <w:trHeight w:val="555" w:hRule="atLeast"/>
        </w:trPr>
        <w:tc>
          <w:tcPr>
            <w:tcW w:w="21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08700c9" w:id="4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creadentialId</w:t>
            </w:r>
          </w:p>
          <w:bookmarkEnd w:id="446"/>
        </w:tc>
        <w:tc>
          <w:tcPr>
            <w:tcW w:w="29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293637d" w:id="4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凭证id</w:t>
            </w:r>
          </w:p>
          <w:bookmarkEnd w:id="447"/>
        </w:tc>
        <w:tc>
          <w:tcPr>
            <w:tcW w:w="1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c2d68aa" w:id="4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448"/>
        </w:tc>
        <w:tc>
          <w:tcPr>
            <w:tcW w:w="21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f104074" w:id="4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449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4c454c5" w:id="4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450"/>
        </w:tc>
        <w:tc>
          <w:tcPr>
            <w:tcW w:w="32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c5295ad" w:id="451"/>
          <w:p>
            <w:pPr>
              <w:spacing w:after="50" w:line="360" w:lineRule="auto" w:beforeLines="100"/>
              <w:ind w:left="0"/>
              <w:jc w:val="left"/>
            </w:pPr>
          </w:p>
          <w:bookmarkEnd w:id="451"/>
        </w:tc>
      </w:tr>
      <w:tr>
        <w:trPr>
          <w:trHeight w:val="555" w:hRule="atLeast"/>
        </w:trPr>
        <w:tc>
          <w:tcPr>
            <w:tcW w:w="21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e8bb7b0" w:id="4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  <w:shd w:fill="f8f8f8"/>
              </w:rPr>
              <w:t>status</w:t>
            </w:r>
          </w:p>
          <w:bookmarkEnd w:id="452"/>
        </w:tc>
        <w:tc>
          <w:tcPr>
            <w:tcW w:w="29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ca07ca9" w:id="4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333333"/>
                <w:sz w:val="18"/>
              </w:rPr>
              <w:t>状态(1待审核 2已通过 3未通过）</w:t>
            </w:r>
          </w:p>
          <w:bookmarkEnd w:id="453"/>
        </w:tc>
        <w:tc>
          <w:tcPr>
            <w:tcW w:w="1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273109a" w:id="4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454"/>
        </w:tc>
        <w:tc>
          <w:tcPr>
            <w:tcW w:w="21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d962458" w:id="4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455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4db76a4" w:id="4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456"/>
        </w:tc>
        <w:tc>
          <w:tcPr>
            <w:tcW w:w="32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974cff6" w:id="457"/>
          <w:p>
            <w:pPr>
              <w:spacing w:after="50" w:line="360" w:lineRule="auto" w:beforeLines="100"/>
              <w:ind w:left="0"/>
              <w:jc w:val="left"/>
            </w:pPr>
          </w:p>
          <w:bookmarkEnd w:id="457"/>
        </w:tc>
      </w:tr>
      <w:tr>
        <w:trPr>
          <w:trHeight w:val="555" w:hRule="atLeast"/>
        </w:trPr>
        <w:tc>
          <w:tcPr>
            <w:tcW w:w="21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6435fcd" w:id="4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userId</w:t>
            </w:r>
          </w:p>
          <w:bookmarkEnd w:id="458"/>
        </w:tc>
        <w:tc>
          <w:tcPr>
            <w:tcW w:w="29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8e48792" w:id="4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用户id</w:t>
            </w:r>
          </w:p>
          <w:bookmarkEnd w:id="459"/>
        </w:tc>
        <w:tc>
          <w:tcPr>
            <w:tcW w:w="14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a7f2506" w:id="4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460"/>
        </w:tc>
        <w:tc>
          <w:tcPr>
            <w:tcW w:w="21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1e19864" w:id="4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461"/>
        </w:tc>
        <w:tc>
          <w:tcPr>
            <w:tcW w:w="16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140f25f" w:id="4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462"/>
        </w:tc>
        <w:tc>
          <w:tcPr>
            <w:tcW w:w="32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ef294c4" w:id="463"/>
          <w:p>
            <w:pPr>
              <w:spacing w:after="50" w:line="360" w:lineRule="auto" w:beforeLines="100"/>
              <w:ind w:left="0"/>
              <w:jc w:val="left"/>
            </w:pPr>
          </w:p>
          <w:bookmarkEnd w:id="463"/>
        </w:tc>
      </w:tr>
    </w:tbl>
    <w:bookmarkEnd w:id="439"/>
    <w:bookmarkStart w:name="xJ5E1" w:id="46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10.凭证下载：/external/vc/download</w:t>
      </w:r>
    </w:p>
    <w:bookmarkEnd w:id="464"/>
    <w:bookmarkStart w:name="u92367bd4" w:id="4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9"/>
        </w:rPr>
        <w:t>接口输入参数</w:t>
      </w:r>
    </w:p>
    <w:bookmarkEnd w:id="465"/>
    <w:bookmarkStart w:name="EMP3Q" w:id="466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717"/>
        <w:gridCol w:w="3627"/>
        <w:gridCol w:w="1085"/>
        <w:gridCol w:w="1040"/>
        <w:gridCol w:w="1809"/>
        <w:gridCol w:w="3356"/>
      </w:tblGrid>
      <w:tr>
        <w:trPr>
          <w:trHeight w:val="540" w:hRule="atLeast"/>
        </w:trPr>
        <w:tc>
          <w:tcPr>
            <w:tcW w:w="27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e3c6a36" w:id="4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467"/>
        </w:tc>
        <w:tc>
          <w:tcPr>
            <w:tcW w:w="36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e7f147d" w:id="4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468"/>
        </w:tc>
        <w:tc>
          <w:tcPr>
            <w:tcW w:w="10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e226876" w:id="4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469"/>
        </w:tc>
        <w:tc>
          <w:tcPr>
            <w:tcW w:w="10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94cd716" w:id="4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470"/>
        </w:tc>
        <w:tc>
          <w:tcPr>
            <w:tcW w:w="18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69fbd03" w:id="4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471"/>
        </w:tc>
        <w:tc>
          <w:tcPr>
            <w:tcW w:w="33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21b62d3" w:id="4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472"/>
        </w:tc>
      </w:tr>
      <w:tr>
        <w:trPr>
          <w:trHeight w:val="555" w:hRule="atLeast"/>
        </w:trPr>
        <w:tc>
          <w:tcPr>
            <w:tcW w:w="27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81fa9c6" w:id="4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creadentialId</w:t>
            </w:r>
          </w:p>
          <w:bookmarkEnd w:id="473"/>
        </w:tc>
        <w:tc>
          <w:tcPr>
            <w:tcW w:w="36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60f6a30" w:id="4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凭证id</w:t>
            </w:r>
          </w:p>
          <w:bookmarkEnd w:id="474"/>
        </w:tc>
        <w:tc>
          <w:tcPr>
            <w:tcW w:w="108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b83a3b8" w:id="4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475"/>
        </w:tc>
        <w:tc>
          <w:tcPr>
            <w:tcW w:w="10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219a59c" w:id="4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476"/>
        </w:tc>
        <w:tc>
          <w:tcPr>
            <w:tcW w:w="18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382afd5" w:id="4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477"/>
        </w:tc>
        <w:tc>
          <w:tcPr>
            <w:tcW w:w="33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f4c795a" w:id="4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前缀为did:bid</w:t>
            </w:r>
          </w:p>
          <w:bookmarkEnd w:id="478"/>
        </w:tc>
      </w:tr>
    </w:tbl>
    <w:bookmarkEnd w:id="466"/>
    <w:bookmarkStart w:name="uae576fd4" w:id="47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8"/>
        </w:rPr>
        <w:t>接口输出参数</w:t>
      </w:r>
    </w:p>
    <w:bookmarkEnd w:id="479"/>
    <w:bookmarkStart w:name="ImevU" w:id="480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153"/>
        <w:gridCol w:w="2898"/>
        <w:gridCol w:w="1419"/>
        <w:gridCol w:w="2172"/>
        <w:gridCol w:w="1670"/>
        <w:gridCol w:w="3322"/>
      </w:tblGrid>
      <w:tr>
        <w:trPr>
          <w:trHeight w:val="555" w:hRule="atLeast"/>
        </w:trPr>
        <w:tc>
          <w:tcPr>
            <w:tcW w:w="2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a44ab16" w:id="4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481"/>
        </w:tc>
        <w:tc>
          <w:tcPr>
            <w:tcW w:w="2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fb98e6a" w:id="48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482"/>
        </w:tc>
        <w:tc>
          <w:tcPr>
            <w:tcW w:w="14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5153c6f" w:id="4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483"/>
        </w:tc>
        <w:tc>
          <w:tcPr>
            <w:tcW w:w="21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53cc6e3" w:id="4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484"/>
        </w:tc>
        <w:tc>
          <w:tcPr>
            <w:tcW w:w="1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d3e21a6" w:id="48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485"/>
        </w:tc>
        <w:tc>
          <w:tcPr>
            <w:tcW w:w="33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ccbbc64" w:id="4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486"/>
        </w:tc>
      </w:tr>
      <w:tr>
        <w:trPr>
          <w:trHeight w:val="555" w:hRule="atLeast"/>
        </w:trPr>
        <w:tc>
          <w:tcPr>
            <w:tcW w:w="2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7952456" w:id="4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credential</w:t>
            </w:r>
          </w:p>
          <w:bookmarkEnd w:id="487"/>
        </w:tc>
        <w:tc>
          <w:tcPr>
            <w:tcW w:w="28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65979e3" w:id="4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凭证序列化结果</w:t>
            </w:r>
          </w:p>
          <w:bookmarkEnd w:id="488"/>
        </w:tc>
        <w:tc>
          <w:tcPr>
            <w:tcW w:w="14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7fbc00d" w:id="4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byte[]</w:t>
            </w:r>
          </w:p>
          <w:bookmarkEnd w:id="489"/>
        </w:tc>
        <w:tc>
          <w:tcPr>
            <w:tcW w:w="21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462ede6" w:id="4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490"/>
        </w:tc>
        <w:tc>
          <w:tcPr>
            <w:tcW w:w="1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ba78a34" w:id="4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491"/>
        </w:tc>
        <w:tc>
          <w:tcPr>
            <w:tcW w:w="33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4f45ac4" w:id="492"/>
          <w:p>
            <w:pPr>
              <w:spacing w:after="50" w:line="360" w:lineRule="auto" w:beforeLines="100"/>
              <w:ind w:left="0"/>
              <w:jc w:val="left"/>
            </w:pPr>
          </w:p>
          <w:bookmarkEnd w:id="492"/>
        </w:tc>
      </w:tr>
    </w:tbl>
    <w:bookmarkEnd w:id="480"/>
    <w:bookmarkStart w:name="qxqrb" w:id="49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11.凭证撤销blob：/internal/vc/revocation</w:t>
      </w:r>
    </w:p>
    <w:bookmarkEnd w:id="493"/>
    <w:bookmarkStart w:name="u25d29620" w:id="4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9"/>
        </w:rPr>
        <w:t>接口输入参数</w:t>
      </w:r>
    </w:p>
    <w:bookmarkEnd w:id="494"/>
    <w:bookmarkStart w:name="u9cdbb4f1" w:id="49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000000"/>
          <w:sz w:val="19"/>
        </w:rPr>
        <w:t>header</w:t>
      </w:r>
    </w:p>
    <w:bookmarkEnd w:id="495"/>
    <w:bookmarkStart w:name="tXNiQ" w:id="496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670"/>
        <w:gridCol w:w="2089"/>
        <w:gridCol w:w="2833"/>
        <w:gridCol w:w="1033"/>
        <w:gridCol w:w="1830"/>
        <w:gridCol w:w="3179"/>
      </w:tblGrid>
      <w:tr>
        <w:trPr>
          <w:trHeight w:val="555" w:hRule="atLeast"/>
        </w:trPr>
        <w:tc>
          <w:tcPr>
            <w:tcW w:w="2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fcb5b97" w:id="49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497"/>
        </w:tc>
        <w:tc>
          <w:tcPr>
            <w:tcW w:w="20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2aa16bc" w:id="49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498"/>
        </w:tc>
        <w:tc>
          <w:tcPr>
            <w:tcW w:w="28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64368b0" w:id="49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499"/>
        </w:tc>
        <w:tc>
          <w:tcPr>
            <w:tcW w:w="10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e741ce0" w:id="50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500"/>
        </w:tc>
        <w:tc>
          <w:tcPr>
            <w:tcW w:w="183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d0e435e" w:id="50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501"/>
        </w:tc>
        <w:tc>
          <w:tcPr>
            <w:tcW w:w="31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f651c1f" w:id="50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502"/>
        </w:tc>
      </w:tr>
      <w:tr>
        <w:trPr>
          <w:trHeight w:val="555" w:hRule="atLeast"/>
        </w:trPr>
        <w:tc>
          <w:tcPr>
            <w:tcW w:w="2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c59a8a6" w:id="50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accessToken</w:t>
            </w:r>
          </w:p>
          <w:bookmarkEnd w:id="503"/>
        </w:tc>
        <w:tc>
          <w:tcPr>
            <w:tcW w:w="20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e894ad4" w:id="50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token</w:t>
            </w:r>
          </w:p>
          <w:bookmarkEnd w:id="504"/>
        </w:tc>
        <w:tc>
          <w:tcPr>
            <w:tcW w:w="28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a4ff451" w:id="50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505"/>
        </w:tc>
        <w:tc>
          <w:tcPr>
            <w:tcW w:w="10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12f6f27" w:id="50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506"/>
        </w:tc>
        <w:tc>
          <w:tcPr>
            <w:tcW w:w="183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6f9d1b0" w:id="50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507"/>
        </w:tc>
        <w:tc>
          <w:tcPr>
            <w:tcW w:w="31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d61eda5" w:id="508"/>
          <w:p>
            <w:pPr>
              <w:spacing w:after="50" w:line="360" w:lineRule="auto" w:beforeLines="100"/>
              <w:ind w:left="0"/>
              <w:jc w:val="left"/>
            </w:pPr>
          </w:p>
          <w:bookmarkEnd w:id="508"/>
        </w:tc>
      </w:tr>
    </w:tbl>
    <w:bookmarkEnd w:id="496"/>
    <w:bookmarkStart w:name="u29200620" w:id="50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000000"/>
          <w:sz w:val="19"/>
        </w:rPr>
        <w:t>body</w:t>
      </w:r>
    </w:p>
    <w:bookmarkEnd w:id="509"/>
    <w:bookmarkStart w:name="xPfg3" w:id="510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656"/>
        <w:gridCol w:w="2026"/>
        <w:gridCol w:w="2822"/>
        <w:gridCol w:w="1028"/>
        <w:gridCol w:w="1824"/>
        <w:gridCol w:w="3278"/>
      </w:tblGrid>
      <w:tr>
        <w:trPr>
          <w:trHeight w:val="555" w:hRule="atLeast"/>
        </w:trPr>
        <w:tc>
          <w:tcPr>
            <w:tcW w:w="26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4b7df78" w:id="5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511"/>
        </w:tc>
        <w:tc>
          <w:tcPr>
            <w:tcW w:w="202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4da079d" w:id="5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512"/>
        </w:tc>
        <w:tc>
          <w:tcPr>
            <w:tcW w:w="28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7c2185c" w:id="5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513"/>
        </w:tc>
        <w:tc>
          <w:tcPr>
            <w:tcW w:w="10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f18df23" w:id="5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514"/>
        </w:tc>
        <w:tc>
          <w:tcPr>
            <w:tcW w:w="18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1a39109" w:id="5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515"/>
        </w:tc>
        <w:tc>
          <w:tcPr>
            <w:tcW w:w="32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16abb88" w:id="5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516"/>
        </w:tc>
      </w:tr>
      <w:tr>
        <w:trPr>
          <w:trHeight w:val="555" w:hRule="atLeast"/>
        </w:trPr>
        <w:tc>
          <w:tcPr>
            <w:tcW w:w="26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fc107a5" w:id="5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credentialId</w:t>
            </w:r>
          </w:p>
          <w:bookmarkEnd w:id="517"/>
        </w:tc>
        <w:tc>
          <w:tcPr>
            <w:tcW w:w="202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910a4a0" w:id="5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凭证id</w:t>
            </w:r>
          </w:p>
          <w:bookmarkEnd w:id="518"/>
        </w:tc>
        <w:tc>
          <w:tcPr>
            <w:tcW w:w="28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a96decc" w:id="5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519"/>
        </w:tc>
        <w:tc>
          <w:tcPr>
            <w:tcW w:w="10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c5967c3" w:id="5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520"/>
        </w:tc>
        <w:tc>
          <w:tcPr>
            <w:tcW w:w="18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16482c5" w:id="5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521"/>
        </w:tc>
        <w:tc>
          <w:tcPr>
            <w:tcW w:w="32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4f57733" w:id="5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前缀为did:bid</w:t>
            </w:r>
          </w:p>
          <w:bookmarkEnd w:id="522"/>
        </w:tc>
      </w:tr>
      <w:tr>
        <w:trPr>
          <w:trHeight w:val="585" w:hRule="atLeast"/>
        </w:trPr>
        <w:tc>
          <w:tcPr>
            <w:tcW w:w="26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afac47e" w:id="5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remark</w:t>
            </w:r>
          </w:p>
          <w:bookmarkEnd w:id="523"/>
        </w:tc>
        <w:tc>
          <w:tcPr>
            <w:tcW w:w="202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e22e569" w:id="5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  <w:shd w:fill="f8f8f8"/>
              </w:rPr>
              <w:t>撤销备注</w:t>
            </w:r>
          </w:p>
          <w:bookmarkEnd w:id="524"/>
        </w:tc>
        <w:tc>
          <w:tcPr>
            <w:tcW w:w="28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484e495" w:id="5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525"/>
        </w:tc>
        <w:tc>
          <w:tcPr>
            <w:tcW w:w="10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aaa352b" w:id="5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526"/>
        </w:tc>
        <w:tc>
          <w:tcPr>
            <w:tcW w:w="18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5956cb4" w:id="5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527"/>
        </w:tc>
        <w:tc>
          <w:tcPr>
            <w:tcW w:w="32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e3b73e5" w:id="5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长度不超过1024个字符</w:t>
            </w:r>
          </w:p>
          <w:bookmarkEnd w:id="528"/>
        </w:tc>
      </w:tr>
    </w:tbl>
    <w:bookmarkEnd w:id="510"/>
    <w:bookmarkStart w:name="u1afb4889" w:id="5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8"/>
        </w:rPr>
        <w:t>接口输出参数</w:t>
      </w:r>
    </w:p>
    <w:bookmarkEnd w:id="529"/>
    <w:bookmarkStart w:name="yxV5Z" w:id="530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113"/>
        <w:gridCol w:w="1758"/>
        <w:gridCol w:w="2555"/>
        <w:gridCol w:w="2181"/>
        <w:gridCol w:w="1692"/>
        <w:gridCol w:w="3335"/>
      </w:tblGrid>
      <w:tr>
        <w:trPr>
          <w:trHeight w:val="555" w:hRule="atLeast"/>
        </w:trPr>
        <w:tc>
          <w:tcPr>
            <w:tcW w:w="21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7d321de" w:id="5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531"/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1f3437b" w:id="5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532"/>
        </w:tc>
        <w:tc>
          <w:tcPr>
            <w:tcW w:w="25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1747981" w:id="5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533"/>
        </w:tc>
        <w:tc>
          <w:tcPr>
            <w:tcW w:w="218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7dc8e4b" w:id="5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534"/>
        </w:tc>
        <w:tc>
          <w:tcPr>
            <w:tcW w:w="16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ce838fa" w:id="5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535"/>
        </w:tc>
        <w:tc>
          <w:tcPr>
            <w:tcW w:w="333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948ea97" w:id="5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536"/>
        </w:tc>
      </w:tr>
      <w:tr>
        <w:trPr>
          <w:trHeight w:val="555" w:hRule="atLeast"/>
        </w:trPr>
        <w:tc>
          <w:tcPr>
            <w:tcW w:w="21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fff7d89" w:id="5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txHash</w:t>
            </w:r>
          </w:p>
          <w:bookmarkEnd w:id="537"/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c66f083" w:id="5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交易hash</w:t>
            </w:r>
          </w:p>
          <w:bookmarkEnd w:id="538"/>
        </w:tc>
        <w:tc>
          <w:tcPr>
            <w:tcW w:w="25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1d7c38b" w:id="5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539"/>
        </w:tc>
        <w:tc>
          <w:tcPr>
            <w:tcW w:w="218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90d89b7" w:id="5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540"/>
        </w:tc>
        <w:tc>
          <w:tcPr>
            <w:tcW w:w="16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3ecb138" w:id="5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541"/>
        </w:tc>
        <w:tc>
          <w:tcPr>
            <w:tcW w:w="333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98d864a" w:id="542"/>
          <w:p>
            <w:pPr>
              <w:spacing w:after="50" w:line="360" w:lineRule="auto" w:beforeLines="100"/>
              <w:ind w:left="0"/>
              <w:jc w:val="left"/>
            </w:pPr>
          </w:p>
          <w:bookmarkEnd w:id="542"/>
        </w:tc>
      </w:tr>
    </w:tbl>
    <w:bookmarkEnd w:id="530"/>
    <w:bookmarkStart w:name="K46Jd" w:id="54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12.根证书查询：/external/vc/root</w:t>
      </w:r>
    </w:p>
    <w:bookmarkEnd w:id="543"/>
    <w:bookmarkStart w:name="u31a31040" w:id="5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9"/>
        </w:rPr>
        <w:t>接口输入参数</w:t>
      </w:r>
    </w:p>
    <w:bookmarkEnd w:id="544"/>
    <w:bookmarkStart w:name="u1TFq" w:id="54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546"/>
        <w:gridCol w:w="2063"/>
        <w:gridCol w:w="2824"/>
        <w:gridCol w:w="1062"/>
        <w:gridCol w:w="1866"/>
        <w:gridCol w:w="3273"/>
      </w:tblGrid>
      <w:tr>
        <w:trPr>
          <w:trHeight w:val="540" w:hRule="atLeast"/>
        </w:trPr>
        <w:tc>
          <w:tcPr>
            <w:tcW w:w="25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01232e8" w:id="5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546"/>
        </w:tc>
        <w:tc>
          <w:tcPr>
            <w:tcW w:w="20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3ae35ab" w:id="5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547"/>
        </w:tc>
        <w:tc>
          <w:tcPr>
            <w:tcW w:w="28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f88ab6c" w:id="5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548"/>
        </w:tc>
        <w:tc>
          <w:tcPr>
            <w:tcW w:w="10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1a65d2d" w:id="5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549"/>
        </w:tc>
        <w:tc>
          <w:tcPr>
            <w:tcW w:w="18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c9c1766" w:id="5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550"/>
        </w:tc>
        <w:tc>
          <w:tcPr>
            <w:tcW w:w="32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ee16085" w:id="5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551"/>
        </w:tc>
      </w:tr>
    </w:tbl>
    <w:bookmarkEnd w:id="545"/>
    <w:bookmarkStart w:name="u30d00fe9" w:id="5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8"/>
        </w:rPr>
        <w:t>接口输出参数</w:t>
      </w:r>
    </w:p>
    <w:bookmarkEnd w:id="552"/>
    <w:bookmarkStart w:name="WExKi" w:id="55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118"/>
        <w:gridCol w:w="1699"/>
        <w:gridCol w:w="2570"/>
        <w:gridCol w:w="2194"/>
        <w:gridCol w:w="1698"/>
        <w:gridCol w:w="3355"/>
      </w:tblGrid>
      <w:tr>
        <w:trPr>
          <w:trHeight w:val="555" w:hRule="atLeast"/>
        </w:trPr>
        <w:tc>
          <w:tcPr>
            <w:tcW w:w="21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2ba900f" w:id="5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554"/>
        </w:tc>
        <w:tc>
          <w:tcPr>
            <w:tcW w:w="16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7b77d58" w:id="5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555"/>
        </w:tc>
        <w:tc>
          <w:tcPr>
            <w:tcW w:w="2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2e127e7" w:id="5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556"/>
        </w:tc>
        <w:tc>
          <w:tcPr>
            <w:tcW w:w="21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7a1eebe" w:id="5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557"/>
        </w:tc>
        <w:tc>
          <w:tcPr>
            <w:tcW w:w="16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6fdc797" w:id="5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558"/>
        </w:tc>
        <w:tc>
          <w:tcPr>
            <w:tcW w:w="33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483e65a" w:id="5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559"/>
        </w:tc>
      </w:tr>
      <w:tr>
        <w:trPr>
          <w:trHeight w:val="555" w:hRule="atLeast"/>
        </w:trPr>
        <w:tc>
          <w:tcPr>
            <w:tcW w:w="21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3eeb859" w:id="5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rootVc</w:t>
            </w:r>
          </w:p>
          <w:bookmarkEnd w:id="560"/>
        </w:tc>
        <w:tc>
          <w:tcPr>
            <w:tcW w:w="16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e98b78e" w:id="5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根证书</w:t>
            </w:r>
          </w:p>
          <w:bookmarkEnd w:id="561"/>
        </w:tc>
        <w:tc>
          <w:tcPr>
            <w:tcW w:w="25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b4dd18a" w:id="5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byte[]</w:t>
            </w:r>
          </w:p>
          <w:bookmarkEnd w:id="562"/>
        </w:tc>
        <w:tc>
          <w:tcPr>
            <w:tcW w:w="21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abdc097" w:id="5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563"/>
        </w:tc>
        <w:tc>
          <w:tcPr>
            <w:tcW w:w="16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644fdfc" w:id="56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564"/>
        </w:tc>
        <w:tc>
          <w:tcPr>
            <w:tcW w:w="33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ccdfa92" w:id="565"/>
          <w:p>
            <w:pPr>
              <w:spacing w:after="50" w:line="360" w:lineRule="auto" w:beforeLines="100"/>
              <w:ind w:left="0"/>
              <w:jc w:val="left"/>
            </w:pPr>
          </w:p>
          <w:bookmarkEnd w:id="565"/>
        </w:tc>
      </w:tr>
    </w:tbl>
    <w:bookmarkEnd w:id="553"/>
    <w:bookmarkStart w:name="ue1d7f24a" w:id="566"/>
    <w:bookmarkEnd w:id="566"/>
    <w:bookmarkStart w:name="HI0f5" w:id="56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13.注册ptc的信任根：/external/vc/add/ptctrustroot</w:t>
      </w:r>
    </w:p>
    <w:bookmarkEnd w:id="567"/>
    <w:bookmarkStart w:name="u79ff9aaf" w:id="5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9"/>
        </w:rPr>
        <w:t>接口输入参数</w:t>
      </w:r>
    </w:p>
    <w:bookmarkEnd w:id="568"/>
    <w:bookmarkStart w:name="yYinc" w:id="569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679"/>
        <w:gridCol w:w="2057"/>
        <w:gridCol w:w="2843"/>
        <w:gridCol w:w="1035"/>
        <w:gridCol w:w="1833"/>
        <w:gridCol w:w="3187"/>
      </w:tblGrid>
      <w:tr>
        <w:trPr>
          <w:trHeight w:val="540" w:hRule="atLeast"/>
        </w:trPr>
        <w:tc>
          <w:tcPr>
            <w:tcW w:w="26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c3f9afa" w:id="5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570"/>
        </w:tc>
        <w:tc>
          <w:tcPr>
            <w:tcW w:w="20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5ea4765" w:id="5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571"/>
        </w:tc>
        <w:tc>
          <w:tcPr>
            <w:tcW w:w="284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f10bd1c" w:id="5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572"/>
        </w:tc>
        <w:tc>
          <w:tcPr>
            <w:tcW w:w="103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74a7c82" w:id="5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573"/>
        </w:tc>
        <w:tc>
          <w:tcPr>
            <w:tcW w:w="18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5d6485d" w:id="5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574"/>
        </w:tc>
        <w:tc>
          <w:tcPr>
            <w:tcW w:w="3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ec9f69c" w:id="5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575"/>
        </w:tc>
      </w:tr>
      <w:tr>
        <w:trPr>
          <w:trHeight w:val="540" w:hRule="atLeast"/>
        </w:trPr>
        <w:tc>
          <w:tcPr>
            <w:tcW w:w="26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c669e77" w:id="5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ptcTrustRoot</w:t>
            </w:r>
          </w:p>
          <w:bookmarkEnd w:id="576"/>
        </w:tc>
        <w:tc>
          <w:tcPr>
            <w:tcW w:w="205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7986cd9" w:id="5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ptc的信任根</w:t>
            </w:r>
          </w:p>
          <w:bookmarkEnd w:id="577"/>
        </w:tc>
        <w:tc>
          <w:tcPr>
            <w:tcW w:w="284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d590c6b" w:id="5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byte[]</w:t>
            </w:r>
          </w:p>
          <w:bookmarkEnd w:id="578"/>
        </w:tc>
        <w:tc>
          <w:tcPr>
            <w:tcW w:w="103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6bd729f" w:id="5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579"/>
        </w:tc>
        <w:tc>
          <w:tcPr>
            <w:tcW w:w="18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1206f86" w:id="58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580"/>
        </w:tc>
        <w:tc>
          <w:tcPr>
            <w:tcW w:w="31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49e31e6" w:id="581"/>
          <w:p>
            <w:pPr>
              <w:spacing w:after="50" w:line="360" w:lineRule="auto" w:beforeLines="100"/>
              <w:ind w:left="0"/>
              <w:jc w:val="left"/>
            </w:pPr>
          </w:p>
          <w:bookmarkEnd w:id="581"/>
        </w:tc>
      </w:tr>
    </w:tbl>
    <w:bookmarkEnd w:id="569"/>
    <w:bookmarkStart w:name="u297a8de7" w:id="5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8"/>
        </w:rPr>
        <w:t>接口输出参数</w:t>
      </w:r>
    </w:p>
    <w:bookmarkEnd w:id="582"/>
    <w:bookmarkStart w:name="reFgj" w:id="58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139"/>
        <w:gridCol w:w="1696"/>
        <w:gridCol w:w="2563"/>
        <w:gridCol w:w="2190"/>
        <w:gridCol w:w="1696"/>
        <w:gridCol w:w="3350"/>
      </w:tblGrid>
      <w:tr>
        <w:trPr>
          <w:trHeight w:val="555" w:hRule="atLeast"/>
        </w:trPr>
        <w:tc>
          <w:tcPr>
            <w:tcW w:w="21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5c2da86" w:id="5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584"/>
        </w:tc>
        <w:tc>
          <w:tcPr>
            <w:tcW w:w="16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e526488" w:id="58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585"/>
        </w:tc>
        <w:tc>
          <w:tcPr>
            <w:tcW w:w="25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c470436" w:id="5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586"/>
        </w:tc>
        <w:tc>
          <w:tcPr>
            <w:tcW w:w="21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1de80f6" w:id="5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587"/>
        </w:tc>
        <w:tc>
          <w:tcPr>
            <w:tcW w:w="16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c819434" w:id="5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588"/>
        </w:tc>
        <w:tc>
          <w:tcPr>
            <w:tcW w:w="335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a21ca02" w:id="5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589"/>
        </w:tc>
      </w:tr>
      <w:tr>
        <w:trPr>
          <w:trHeight w:val="555" w:hRule="atLeast"/>
        </w:trPr>
        <w:tc>
          <w:tcPr>
            <w:tcW w:w="21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97ea4a8" w:id="5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status</w:t>
            </w:r>
          </w:p>
          <w:bookmarkEnd w:id="590"/>
        </w:tc>
        <w:tc>
          <w:tcPr>
            <w:tcW w:w="16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853b3e9" w:id="5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添加状态</w:t>
            </w:r>
          </w:p>
          <w:bookmarkEnd w:id="591"/>
        </w:tc>
        <w:tc>
          <w:tcPr>
            <w:tcW w:w="25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369d3d8" w:id="59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bool</w:t>
            </w:r>
          </w:p>
          <w:bookmarkEnd w:id="592"/>
        </w:tc>
        <w:tc>
          <w:tcPr>
            <w:tcW w:w="21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ebe3e83" w:id="59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593"/>
        </w:tc>
        <w:tc>
          <w:tcPr>
            <w:tcW w:w="16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2a1675f" w:id="59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594"/>
        </w:tc>
        <w:tc>
          <w:tcPr>
            <w:tcW w:w="335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f0b5f4c" w:id="595"/>
          <w:p>
            <w:pPr>
              <w:spacing w:after="50" w:line="360" w:lineRule="auto" w:beforeLines="100"/>
              <w:ind w:left="0"/>
              <w:jc w:val="left"/>
            </w:pPr>
          </w:p>
          <w:bookmarkEnd w:id="595"/>
        </w:tc>
      </w:tr>
      <w:tr>
        <w:trPr>
          <w:trHeight w:val="555" w:hRule="atLeast"/>
        </w:trPr>
        <w:tc>
          <w:tcPr>
            <w:tcW w:w="21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f9bc5fd" w:id="59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message</w:t>
            </w:r>
          </w:p>
          <w:bookmarkEnd w:id="596"/>
        </w:tc>
        <w:tc>
          <w:tcPr>
            <w:tcW w:w="16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00714b9" w:id="59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描述信息</w:t>
            </w:r>
          </w:p>
          <w:bookmarkEnd w:id="597"/>
        </w:tc>
        <w:tc>
          <w:tcPr>
            <w:tcW w:w="25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a4513f7" w:id="59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598"/>
        </w:tc>
        <w:tc>
          <w:tcPr>
            <w:tcW w:w="21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7d8a668" w:id="59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599"/>
        </w:tc>
        <w:tc>
          <w:tcPr>
            <w:tcW w:w="16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9e9fb44" w:id="60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600"/>
        </w:tc>
        <w:tc>
          <w:tcPr>
            <w:tcW w:w="335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3506bea" w:id="601"/>
          <w:p>
            <w:pPr>
              <w:spacing w:after="50" w:line="360" w:lineRule="auto" w:beforeLines="100"/>
              <w:ind w:left="0"/>
              <w:jc w:val="left"/>
            </w:pPr>
          </w:p>
          <w:bookmarkEnd w:id="601"/>
        </w:tc>
      </w:tr>
    </w:tbl>
    <w:bookmarkEnd w:id="583"/>
    <w:bookmarkStart w:name="yNjpE" w:id="60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14.注册tpbta信息：/external/vc/add/tpbta</w:t>
      </w:r>
    </w:p>
    <w:bookmarkEnd w:id="602"/>
    <w:bookmarkStart w:name="ud1e64238" w:id="60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9"/>
        </w:rPr>
        <w:t>接口输入参数</w:t>
      </w:r>
    </w:p>
    <w:bookmarkEnd w:id="603"/>
    <w:bookmarkStart w:name="c4y4X" w:id="604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617"/>
        <w:gridCol w:w="2090"/>
        <w:gridCol w:w="2867"/>
        <w:gridCol w:w="1036"/>
        <w:gridCol w:w="1834"/>
        <w:gridCol w:w="3190"/>
      </w:tblGrid>
      <w:tr>
        <w:trPr>
          <w:trHeight w:val="540" w:hRule="atLeast"/>
        </w:trPr>
        <w:tc>
          <w:tcPr>
            <w:tcW w:w="26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dbaf44b" w:id="60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605"/>
        </w:tc>
        <w:tc>
          <w:tcPr>
            <w:tcW w:w="20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a11cdf2" w:id="60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606"/>
        </w:tc>
        <w:tc>
          <w:tcPr>
            <w:tcW w:w="28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cd530c9" w:id="60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607"/>
        </w:tc>
        <w:tc>
          <w:tcPr>
            <w:tcW w:w="10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fc1e16f" w:id="60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608"/>
        </w:tc>
        <w:tc>
          <w:tcPr>
            <w:tcW w:w="18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99c89f7" w:id="60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609"/>
        </w:tc>
        <w:tc>
          <w:tcPr>
            <w:tcW w:w="31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0cb15e4" w:id="6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610"/>
        </w:tc>
      </w:tr>
      <w:tr>
        <w:trPr>
          <w:trHeight w:val="540" w:hRule="atLeast"/>
        </w:trPr>
        <w:tc>
          <w:tcPr>
            <w:tcW w:w="26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ad0606c" w:id="6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vcId</w:t>
            </w:r>
          </w:p>
          <w:bookmarkEnd w:id="611"/>
        </w:tc>
        <w:tc>
          <w:tcPr>
            <w:tcW w:w="20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b29099b" w:id="6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ptc凭证的id</w:t>
            </w:r>
          </w:p>
          <w:bookmarkEnd w:id="612"/>
        </w:tc>
        <w:tc>
          <w:tcPr>
            <w:tcW w:w="28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1ec685b" w:id="6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string</w:t>
            </w:r>
          </w:p>
          <w:bookmarkEnd w:id="613"/>
        </w:tc>
        <w:tc>
          <w:tcPr>
            <w:tcW w:w="10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9458412" w:id="6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614"/>
        </w:tc>
        <w:tc>
          <w:tcPr>
            <w:tcW w:w="18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22e168b" w:id="6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615"/>
        </w:tc>
        <w:tc>
          <w:tcPr>
            <w:tcW w:w="31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aa68a1d" w:id="616"/>
          <w:p>
            <w:pPr>
              <w:spacing w:after="50" w:line="360" w:lineRule="auto" w:beforeLines="100"/>
              <w:ind w:left="0"/>
              <w:jc w:val="left"/>
            </w:pPr>
          </w:p>
          <w:bookmarkEnd w:id="616"/>
        </w:tc>
      </w:tr>
      <w:tr>
        <w:trPr>
          <w:trHeight w:val="555" w:hRule="atLeast"/>
        </w:trPr>
        <w:tc>
          <w:tcPr>
            <w:tcW w:w="26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b4d08ab" w:id="6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tpbta</w:t>
            </w:r>
          </w:p>
          <w:bookmarkEnd w:id="617"/>
        </w:tc>
        <w:tc>
          <w:tcPr>
            <w:tcW w:w="20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99a07e0" w:id="6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tpbta信息</w:t>
            </w:r>
          </w:p>
          <w:bookmarkEnd w:id="618"/>
        </w:tc>
        <w:tc>
          <w:tcPr>
            <w:tcW w:w="28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afbc040" w:id="6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byte[]</w:t>
            </w:r>
          </w:p>
          <w:bookmarkEnd w:id="619"/>
        </w:tc>
        <w:tc>
          <w:tcPr>
            <w:tcW w:w="10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86566ad" w:id="6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620"/>
        </w:tc>
        <w:tc>
          <w:tcPr>
            <w:tcW w:w="18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3cbb6bf" w:id="6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621"/>
        </w:tc>
        <w:tc>
          <w:tcPr>
            <w:tcW w:w="31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85c0c2b" w:id="622"/>
          <w:p>
            <w:pPr>
              <w:spacing w:after="50" w:line="360" w:lineRule="auto" w:beforeLines="100"/>
              <w:ind w:left="0"/>
              <w:jc w:val="left"/>
            </w:pPr>
          </w:p>
          <w:bookmarkEnd w:id="622"/>
        </w:tc>
      </w:tr>
      <w:tr>
        <w:trPr>
          <w:trHeight w:val="540" w:hRule="atLeast"/>
        </w:trPr>
        <w:tc>
          <w:tcPr>
            <w:tcW w:w="26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21a523e" w:id="6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signAlgo</w:t>
            </w:r>
          </w:p>
          <w:bookmarkEnd w:id="623"/>
        </w:tc>
        <w:tc>
          <w:tcPr>
            <w:tcW w:w="20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f6b7b9b" w:id="6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签名算法</w:t>
            </w:r>
          </w:p>
          <w:bookmarkEnd w:id="624"/>
        </w:tc>
        <w:tc>
          <w:tcPr>
            <w:tcW w:w="28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52fc814" w:id="6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625"/>
        </w:tc>
        <w:tc>
          <w:tcPr>
            <w:tcW w:w="10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ec5abc2" w:id="6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626"/>
        </w:tc>
        <w:tc>
          <w:tcPr>
            <w:tcW w:w="18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d24581d" w:id="6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627"/>
        </w:tc>
        <w:tc>
          <w:tcPr>
            <w:tcW w:w="31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d06c116" w:id="628"/>
          <w:p>
            <w:pPr>
              <w:spacing w:after="50" w:line="360" w:lineRule="auto" w:beforeLines="100"/>
              <w:ind w:left="0"/>
              <w:jc w:val="left"/>
            </w:pPr>
          </w:p>
          <w:bookmarkEnd w:id="628"/>
        </w:tc>
      </w:tr>
      <w:tr>
        <w:trPr>
          <w:trHeight w:val="540" w:hRule="atLeast"/>
        </w:trPr>
        <w:tc>
          <w:tcPr>
            <w:tcW w:w="26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0384842" w:id="6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sign</w:t>
            </w:r>
          </w:p>
          <w:bookmarkEnd w:id="629"/>
        </w:tc>
        <w:tc>
          <w:tcPr>
            <w:tcW w:w="20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5a142e4" w:id="6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签名信息</w:t>
            </w:r>
          </w:p>
          <w:bookmarkEnd w:id="630"/>
        </w:tc>
        <w:tc>
          <w:tcPr>
            <w:tcW w:w="28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18d7dbe" w:id="6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byte[]</w:t>
            </w:r>
          </w:p>
          <w:bookmarkEnd w:id="631"/>
        </w:tc>
        <w:tc>
          <w:tcPr>
            <w:tcW w:w="10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e2852f1" w:id="6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632"/>
        </w:tc>
        <w:tc>
          <w:tcPr>
            <w:tcW w:w="18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8fe8759" w:id="6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633"/>
        </w:tc>
        <w:tc>
          <w:tcPr>
            <w:tcW w:w="31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e72fd72" w:id="634"/>
          <w:p>
            <w:pPr>
              <w:spacing w:after="50" w:line="360" w:lineRule="auto" w:beforeLines="100"/>
              <w:ind w:left="0"/>
              <w:jc w:val="left"/>
            </w:pPr>
          </w:p>
          <w:bookmarkEnd w:id="634"/>
        </w:tc>
      </w:tr>
    </w:tbl>
    <w:bookmarkEnd w:id="604"/>
    <w:bookmarkStart w:name="u8ca278d9" w:id="6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18"/>
        </w:rPr>
        <w:t>接口输出参数</w:t>
      </w:r>
    </w:p>
    <w:bookmarkEnd w:id="635"/>
    <w:bookmarkStart w:name="RwSOY" w:id="636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141"/>
        <w:gridCol w:w="1698"/>
        <w:gridCol w:w="2566"/>
        <w:gridCol w:w="2194"/>
        <w:gridCol w:w="1681"/>
        <w:gridCol w:w="3354"/>
      </w:tblGrid>
      <w:tr>
        <w:trPr>
          <w:trHeight w:val="555" w:hRule="atLeast"/>
        </w:trPr>
        <w:tc>
          <w:tcPr>
            <w:tcW w:w="21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380b730" w:id="6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字段名称</w:t>
            </w:r>
          </w:p>
          <w:bookmarkEnd w:id="637"/>
        </w:tc>
        <w:tc>
          <w:tcPr>
            <w:tcW w:w="16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37fb0b7" w:id="6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字段描述</w:t>
            </w:r>
          </w:p>
          <w:bookmarkEnd w:id="638"/>
        </w:tc>
        <w:tc>
          <w:tcPr>
            <w:tcW w:w="25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95f25f4" w:id="6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类型</w:t>
            </w:r>
          </w:p>
          <w:bookmarkEnd w:id="639"/>
        </w:tc>
        <w:tc>
          <w:tcPr>
            <w:tcW w:w="21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a63a56c" w:id="6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约束</w:t>
            </w:r>
          </w:p>
          <w:bookmarkEnd w:id="640"/>
        </w:tc>
        <w:tc>
          <w:tcPr>
            <w:tcW w:w="168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37bdcfb" w:id="6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具体check点</w:t>
            </w:r>
          </w:p>
          <w:bookmarkEnd w:id="641"/>
        </w:tc>
        <w:tc>
          <w:tcPr>
            <w:tcW w:w="33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86710b1" w:id="6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18"/>
              </w:rPr>
              <w:t>备注</w:t>
            </w:r>
          </w:p>
          <w:bookmarkEnd w:id="642"/>
        </w:tc>
      </w:tr>
      <w:tr>
        <w:trPr>
          <w:trHeight w:val="555" w:hRule="atLeast"/>
        </w:trPr>
        <w:tc>
          <w:tcPr>
            <w:tcW w:w="21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067723e" w:id="6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status</w:t>
            </w:r>
          </w:p>
          <w:bookmarkEnd w:id="643"/>
        </w:tc>
        <w:tc>
          <w:tcPr>
            <w:tcW w:w="16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d52f089" w:id="6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添加状态</w:t>
            </w:r>
          </w:p>
          <w:bookmarkEnd w:id="644"/>
        </w:tc>
        <w:tc>
          <w:tcPr>
            <w:tcW w:w="25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e8d5380" w:id="6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bool</w:t>
            </w:r>
          </w:p>
          <w:bookmarkEnd w:id="645"/>
        </w:tc>
        <w:tc>
          <w:tcPr>
            <w:tcW w:w="21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d6f7116" w:id="6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646"/>
        </w:tc>
        <w:tc>
          <w:tcPr>
            <w:tcW w:w="168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9e37a70" w:id="6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647"/>
        </w:tc>
        <w:tc>
          <w:tcPr>
            <w:tcW w:w="33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d31a6f4" w:id="648"/>
          <w:p>
            <w:pPr>
              <w:spacing w:after="50" w:line="360" w:lineRule="auto" w:beforeLines="100"/>
              <w:ind w:left="0"/>
              <w:jc w:val="left"/>
            </w:pPr>
          </w:p>
          <w:bookmarkEnd w:id="648"/>
        </w:tc>
      </w:tr>
      <w:tr>
        <w:trPr>
          <w:trHeight w:val="555" w:hRule="atLeast"/>
        </w:trPr>
        <w:tc>
          <w:tcPr>
            <w:tcW w:w="21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b66a5f1" w:id="6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message</w:t>
            </w:r>
          </w:p>
          <w:bookmarkEnd w:id="649"/>
        </w:tc>
        <w:tc>
          <w:tcPr>
            <w:tcW w:w="16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dae1c68" w:id="6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描述信息</w:t>
            </w:r>
          </w:p>
          <w:bookmarkEnd w:id="650"/>
        </w:tc>
        <w:tc>
          <w:tcPr>
            <w:tcW w:w="25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5541f69" w:id="6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string</w:t>
            </w:r>
          </w:p>
          <w:bookmarkEnd w:id="651"/>
        </w:tc>
        <w:tc>
          <w:tcPr>
            <w:tcW w:w="21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dbce145" w:id="6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必填</w:t>
            </w:r>
          </w:p>
          <w:bookmarkEnd w:id="652"/>
        </w:tc>
        <w:tc>
          <w:tcPr>
            <w:tcW w:w="168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013a521" w:id="6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非空，非null</w:t>
            </w:r>
          </w:p>
          <w:bookmarkEnd w:id="653"/>
        </w:tc>
        <w:tc>
          <w:tcPr>
            <w:tcW w:w="33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d7e1a33" w:id="654"/>
          <w:p>
            <w:pPr>
              <w:spacing w:after="50" w:line="360" w:lineRule="auto" w:beforeLines="100"/>
              <w:ind w:left="0"/>
              <w:jc w:val="left"/>
            </w:pPr>
          </w:p>
          <w:bookmarkEnd w:id="654"/>
        </w:tc>
      </w:tr>
    </w:tbl>
    <w:bookmarkEnd w:id="636"/>
    <w:bookmarkStart w:name="E4yty" w:id="65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错误码说明</w:t>
      </w:r>
    </w:p>
    <w:bookmarkEnd w:id="655"/>
    <w:bookmarkStart w:name="TYlnJ" w:id="656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807"/>
        <w:gridCol w:w="6827"/>
      </w:tblGrid>
      <w:tr>
        <w:trPr>
          <w:trHeight w:val="495" w:hRule="atLeast"/>
        </w:trPr>
        <w:tc>
          <w:tcPr>
            <w:tcW w:w="6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b648dba" w:id="6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21"/>
              </w:rPr>
              <w:t>错误码</w:t>
            </w:r>
          </w:p>
          <w:bookmarkEnd w:id="657"/>
        </w:tc>
        <w:tc>
          <w:tcPr>
            <w:tcW w:w="6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da9e5f7" w:id="6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/>
                <w:color w:val="000000"/>
                <w:sz w:val="21"/>
              </w:rPr>
              <w:t>错误描述</w:t>
            </w:r>
          </w:p>
          <w:bookmarkEnd w:id="658"/>
        </w:tc>
      </w:tr>
      <w:tr>
        <w:trPr>
          <w:trHeight w:val="555" w:hRule="atLeast"/>
        </w:trPr>
        <w:tc>
          <w:tcPr>
            <w:tcW w:w="6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bd2fc44" w:id="6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0</w:t>
            </w:r>
          </w:p>
          <w:bookmarkEnd w:id="659"/>
        </w:tc>
        <w:tc>
          <w:tcPr>
            <w:tcW w:w="6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1cc5b49" w:id="6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成功</w:t>
            </w:r>
          </w:p>
          <w:bookmarkEnd w:id="660"/>
        </w:tc>
      </w:tr>
      <w:tr>
        <w:trPr>
          <w:trHeight w:val="495" w:hRule="atLeast"/>
        </w:trPr>
        <w:tc>
          <w:tcPr>
            <w:tcW w:w="6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dac3711" w:id="6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1</w:t>
            </w:r>
          </w:p>
          <w:bookmarkEnd w:id="661"/>
        </w:tc>
        <w:tc>
          <w:tcPr>
            <w:tcW w:w="6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98f3e2b" w:id="6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无效参数</w:t>
            </w:r>
          </w:p>
          <w:bookmarkEnd w:id="662"/>
        </w:tc>
      </w:tr>
      <w:tr>
        <w:trPr>
          <w:trHeight w:val="555" w:hRule="atLeast"/>
        </w:trPr>
        <w:tc>
          <w:tcPr>
            <w:tcW w:w="6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b07270b" w:id="6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100100</w:t>
            </w:r>
          </w:p>
          <w:bookmarkEnd w:id="663"/>
        </w:tc>
        <w:tc>
          <w:tcPr>
            <w:tcW w:w="6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4df1533" w:id="66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系统内部错误</w:t>
            </w:r>
          </w:p>
          <w:bookmarkEnd w:id="664"/>
        </w:tc>
      </w:tr>
      <w:tr>
        <w:trPr>
          <w:trHeight w:val="495" w:hRule="atLeast"/>
        </w:trPr>
        <w:tc>
          <w:tcPr>
            <w:tcW w:w="6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2e9c4f7" w:id="66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100101</w:t>
            </w:r>
          </w:p>
          <w:bookmarkEnd w:id="665"/>
        </w:tc>
        <w:tc>
          <w:tcPr>
            <w:tcW w:w="6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e64a1a1" w:id="6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平台重复初始化</w:t>
            </w:r>
          </w:p>
          <w:bookmarkEnd w:id="666"/>
        </w:tc>
      </w:tr>
      <w:tr>
        <w:trPr>
          <w:trHeight w:val="555" w:hRule="atLeast"/>
        </w:trPr>
        <w:tc>
          <w:tcPr>
            <w:tcW w:w="6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5690803" w:id="6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100102</w:t>
            </w:r>
          </w:p>
          <w:bookmarkEnd w:id="667"/>
        </w:tc>
        <w:tc>
          <w:tcPr>
            <w:tcW w:w="6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c17ecb1" w:id="6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API-KEY不存在</w:t>
            </w:r>
          </w:p>
          <w:bookmarkEnd w:id="668"/>
        </w:tc>
      </w:tr>
      <w:tr>
        <w:trPr>
          <w:trHeight w:val="495" w:hRule="atLeast"/>
        </w:trPr>
        <w:tc>
          <w:tcPr>
            <w:tcW w:w="6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626b3ce" w:id="6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100103</w:t>
            </w:r>
          </w:p>
          <w:bookmarkEnd w:id="669"/>
        </w:tc>
        <w:tc>
          <w:tcPr>
            <w:tcW w:w="6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140c865" w:id="6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API-KEY错误</w:t>
            </w:r>
          </w:p>
          <w:bookmarkEnd w:id="670"/>
        </w:tc>
      </w:tr>
      <w:tr>
        <w:trPr>
          <w:trHeight w:val="555" w:hRule="atLeast"/>
        </w:trPr>
        <w:tc>
          <w:tcPr>
            <w:tcW w:w="6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f5474dc" w:id="6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100104</w:t>
            </w:r>
          </w:p>
          <w:bookmarkEnd w:id="671"/>
        </w:tc>
        <w:tc>
          <w:tcPr>
            <w:tcW w:w="6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9df6d28" w:id="6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token无效</w:t>
            </w:r>
          </w:p>
          <w:bookmarkEnd w:id="672"/>
        </w:tc>
      </w:tr>
      <w:tr>
        <w:trPr>
          <w:trHeight w:val="495" w:hRule="atLeast"/>
        </w:trPr>
        <w:tc>
          <w:tcPr>
            <w:tcW w:w="6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6bc5f6f" w:id="6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100105</w:t>
            </w:r>
          </w:p>
          <w:bookmarkEnd w:id="673"/>
        </w:tc>
        <w:tc>
          <w:tcPr>
            <w:tcW w:w="6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9cb3b48" w:id="6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签名错误</w:t>
            </w:r>
          </w:p>
          <w:bookmarkEnd w:id="674"/>
        </w:tc>
      </w:tr>
      <w:tr>
        <w:trPr>
          <w:trHeight w:val="540" w:hRule="atLeast"/>
        </w:trPr>
        <w:tc>
          <w:tcPr>
            <w:tcW w:w="6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a7e6bf9" w:id="6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100106</w:t>
            </w:r>
          </w:p>
          <w:bookmarkEnd w:id="675"/>
        </w:tc>
        <w:tc>
          <w:tcPr>
            <w:tcW w:w="6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c65bf1a" w:id="6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凭证申请不存在</w:t>
            </w:r>
          </w:p>
          <w:bookmarkEnd w:id="676"/>
        </w:tc>
      </w:tr>
      <w:tr>
        <w:trPr>
          <w:trHeight w:val="495" w:hRule="atLeast"/>
        </w:trPr>
        <w:tc>
          <w:tcPr>
            <w:tcW w:w="6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3d75e8f" w:id="6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100107</w:t>
            </w:r>
          </w:p>
          <w:bookmarkEnd w:id="677"/>
        </w:tc>
        <w:tc>
          <w:tcPr>
            <w:tcW w:w="6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864c074" w:id="6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凭证构建失败</w:t>
            </w:r>
          </w:p>
          <w:bookmarkEnd w:id="678"/>
        </w:tc>
      </w:tr>
      <w:tr>
        <w:trPr>
          <w:trHeight w:val="495" w:hRule="atLeast"/>
        </w:trPr>
        <w:tc>
          <w:tcPr>
            <w:tcW w:w="6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916e22c" w:id="6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100108</w:t>
            </w:r>
          </w:p>
          <w:bookmarkEnd w:id="679"/>
        </w:tc>
        <w:tc>
          <w:tcPr>
            <w:tcW w:w="6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806db06" w:id="68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凭证已经被审核</w:t>
            </w:r>
          </w:p>
          <w:bookmarkEnd w:id="680"/>
        </w:tc>
      </w:tr>
      <w:tr>
        <w:trPr>
          <w:trHeight w:val="495" w:hRule="atLeast"/>
        </w:trPr>
        <w:tc>
          <w:tcPr>
            <w:tcW w:w="6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08a3244" w:id="6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100109</w:t>
            </w:r>
          </w:p>
          <w:bookmarkEnd w:id="681"/>
        </w:tc>
        <w:tc>
          <w:tcPr>
            <w:tcW w:w="6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b43869f" w:id="68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交易提交失败</w:t>
            </w:r>
          </w:p>
          <w:bookmarkEnd w:id="682"/>
        </w:tc>
      </w:tr>
      <w:tr>
        <w:trPr>
          <w:trHeight w:val="495" w:hRule="atLeast"/>
        </w:trPr>
        <w:tc>
          <w:tcPr>
            <w:tcW w:w="6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057af6d" w:id="6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100110</w:t>
            </w:r>
          </w:p>
          <w:bookmarkEnd w:id="683"/>
        </w:tc>
        <w:tc>
          <w:tcPr>
            <w:tcW w:w="6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dee8b6b" w:id="6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凭证不存在</w:t>
            </w:r>
          </w:p>
          <w:bookmarkEnd w:id="684"/>
        </w:tc>
      </w:tr>
      <w:tr>
        <w:trPr>
          <w:trHeight w:val="495" w:hRule="atLeast"/>
        </w:trPr>
        <w:tc>
          <w:tcPr>
            <w:tcW w:w="6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e2da278" w:id="68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100111</w:t>
            </w:r>
          </w:p>
          <w:bookmarkEnd w:id="685"/>
        </w:tc>
        <w:tc>
          <w:tcPr>
            <w:tcW w:w="6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ea7f7f1" w:id="6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凭证已经被撤销</w:t>
            </w:r>
          </w:p>
          <w:bookmarkEnd w:id="686"/>
        </w:tc>
      </w:tr>
      <w:tr>
        <w:trPr>
          <w:trHeight w:val="495" w:hRule="atLeast"/>
        </w:trPr>
        <w:tc>
          <w:tcPr>
            <w:tcW w:w="6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cea747b" w:id="6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100112</w:t>
            </w:r>
          </w:p>
          <w:bookmarkEnd w:id="687"/>
        </w:tc>
        <w:tc>
          <w:tcPr>
            <w:tcW w:w="6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c711e68" w:id="6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凭证已下载</w:t>
            </w:r>
          </w:p>
          <w:bookmarkEnd w:id="688"/>
        </w:tc>
      </w:tr>
      <w:tr>
        <w:trPr>
          <w:trHeight w:val="495" w:hRule="atLeast"/>
        </w:trPr>
        <w:tc>
          <w:tcPr>
            <w:tcW w:w="6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d368328" w:id="6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100113</w:t>
            </w:r>
          </w:p>
          <w:bookmarkEnd w:id="689"/>
        </w:tc>
        <w:tc>
          <w:tcPr>
            <w:tcW w:w="6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07d47c5" w:id="6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无效私钥</w:t>
            </w:r>
          </w:p>
          <w:bookmarkEnd w:id="690"/>
        </w:tc>
      </w:tr>
      <w:tr>
        <w:trPr>
          <w:trHeight w:val="495" w:hRule="atLeast"/>
        </w:trPr>
        <w:tc>
          <w:tcPr>
            <w:tcW w:w="68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007d186" w:id="6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100114</w:t>
            </w:r>
          </w:p>
          <w:bookmarkEnd w:id="691"/>
        </w:tc>
        <w:tc>
          <w:tcPr>
            <w:tcW w:w="6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2d99be4" w:id="69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18"/>
              </w:rPr>
              <w:t>解析密文私钥失败</w:t>
            </w:r>
          </w:p>
          <w:bookmarkEnd w:id="692"/>
        </w:tc>
      </w:tr>
    </w:tbl>
    <w:bookmarkEnd w:id="656"/>
    <w:bookmarkStart w:name="xPC1d" w:id="693"/>
    <w:bookmarkEnd w:id="69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